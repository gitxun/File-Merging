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1B60" w14:textId="32810186" w:rsidR="00A728F4" w:rsidRDefault="00000000">
      <w:pPr>
        <w:jc w:val="both"/>
        <w:rPr>
          <w:rFonts w:hint="eastAsia"/>
          <w:lang w:eastAsia="zh-CN"/>
        </w:rPr>
      </w:pPr>
      <w:r>
        <w:rPr>
          <w:lang w:eastAsia="zh-CN"/>
        </w:rPr>
        <w:t xml:space="preserve"> </w:t>
      </w:r>
      <w:r>
        <w:rPr>
          <w:lang w:eastAsia="zh-CN"/>
        </w:rPr>
        <w:t>机械行业人工智能赋能项目申请书</w:t>
      </w:r>
    </w:p>
    <w:p w14:paraId="0D1D1A71" w14:textId="77777777" w:rsidR="00893E96" w:rsidRPr="00893E96" w:rsidRDefault="00893E96" w:rsidP="00893E96">
      <w:pPr>
        <w:jc w:val="both"/>
        <w:rPr>
          <w:rFonts w:eastAsia="宋体" w:hint="eastAsia"/>
          <w:lang w:eastAsia="zh-CN"/>
        </w:rPr>
      </w:pPr>
      <w:r w:rsidRPr="00893E96">
        <w:rPr>
          <w:rFonts w:eastAsia="宋体" w:hint="eastAsia"/>
          <w:lang w:eastAsia="zh-CN"/>
        </w:rPr>
        <w:t>#研究背景</w:t>
      </w:r>
    </w:p>
    <w:p w14:paraId="308C11D5" w14:textId="77777777" w:rsidR="00893E96" w:rsidRPr="00893E96" w:rsidRDefault="00893E96" w:rsidP="00893E96">
      <w:pPr>
        <w:jc w:val="both"/>
        <w:rPr>
          <w:rFonts w:eastAsia="宋体"/>
          <w:lang w:eastAsia="zh-CN"/>
        </w:rPr>
      </w:pPr>
      <w:r w:rsidRPr="00893E96">
        <w:rPr>
          <w:rFonts w:eastAsia="宋体"/>
          <w:lang w:eastAsia="zh-CN"/>
        </w:rPr>
        <w:t>随着全球制造业进入智能化转型的新阶段，机械行业作为国民经济的基础性产业，正面临着前所未有的机遇与挑战。当前，我国机械制造业虽然规模庞大，但在生产效率、产品质量、能耗控制等方面与国际先进水平仍存在一定差距。传统机械制造模式已难以满足市场对产品个性化、生产柔性化和服务智能化的需求。</w:t>
      </w:r>
    </w:p>
    <w:p w14:paraId="0894D560" w14:textId="77777777" w:rsidR="00893E96" w:rsidRPr="00893E96" w:rsidRDefault="00893E96" w:rsidP="00893E96">
      <w:pPr>
        <w:jc w:val="both"/>
        <w:rPr>
          <w:rFonts w:eastAsia="宋体" w:hint="eastAsia"/>
          <w:lang w:eastAsia="zh-CN"/>
        </w:rPr>
      </w:pPr>
    </w:p>
    <w:p w14:paraId="50CA71CE" w14:textId="77777777" w:rsidR="00893E96" w:rsidRPr="00893E96" w:rsidRDefault="00893E96" w:rsidP="00893E96">
      <w:pPr>
        <w:jc w:val="both"/>
        <w:rPr>
          <w:rFonts w:eastAsia="宋体"/>
          <w:lang w:eastAsia="zh-CN"/>
        </w:rPr>
      </w:pPr>
      <w:r w:rsidRPr="00893E96">
        <w:rPr>
          <w:rFonts w:eastAsia="宋体"/>
          <w:lang w:eastAsia="zh-CN"/>
        </w:rPr>
        <w:t>人工智能技术的快速发展为机械行业转型升级提供了新的技术路径。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14:paraId="017CD2F1" w14:textId="77777777" w:rsidR="00893E96" w:rsidRPr="00893E96" w:rsidRDefault="00893E96" w:rsidP="00893E96">
      <w:pPr>
        <w:jc w:val="both"/>
        <w:rPr>
          <w:rFonts w:eastAsia="宋体" w:hint="eastAsia"/>
          <w:lang w:eastAsia="zh-CN"/>
        </w:rPr>
      </w:pPr>
    </w:p>
    <w:p w14:paraId="2CB518A1" w14:textId="77777777" w:rsidR="00893E96" w:rsidRPr="00893E96" w:rsidRDefault="00893E96" w:rsidP="00893E96">
      <w:pPr>
        <w:jc w:val="both"/>
        <w:rPr>
          <w:rFonts w:eastAsia="宋体"/>
          <w:lang w:eastAsia="zh-CN"/>
        </w:rPr>
      </w:pPr>
      <w:r w:rsidRPr="00893E96">
        <w:rPr>
          <w:rFonts w:eastAsia="宋体"/>
          <w:lang w:eastAsia="zh-CN"/>
        </w:rPr>
        <w:t>然而，目前机械行业人工智能应用仍存在诸多瓶颈：一是行业数据孤岛现象严重，数据标准不统一；二是缺乏针对机械制造特点的专用算法模型；三是人工智能技术与传统制造工艺融合度不足；四是复合型人才短缺制约技术落地。这些问题亟待通过系统性研究予以解决。</w:t>
      </w:r>
    </w:p>
    <w:p w14:paraId="3A7EB15B" w14:textId="77777777" w:rsidR="00893E96" w:rsidRPr="00893E96" w:rsidRDefault="00893E96" w:rsidP="00893E96">
      <w:pPr>
        <w:jc w:val="both"/>
        <w:rPr>
          <w:rFonts w:eastAsia="宋体" w:hint="eastAsia"/>
          <w:lang w:eastAsia="zh-CN"/>
        </w:rPr>
      </w:pPr>
    </w:p>
    <w:p w14:paraId="2966BF5F" w14:textId="77777777" w:rsidR="00893E96" w:rsidRPr="00893E96" w:rsidRDefault="00893E96" w:rsidP="00893E96">
      <w:pPr>
        <w:jc w:val="both"/>
        <w:rPr>
          <w:rFonts w:eastAsia="宋体"/>
          <w:lang w:eastAsia="zh-CN"/>
        </w:rPr>
      </w:pPr>
      <w:r w:rsidRPr="00893E96">
        <w:rPr>
          <w:rFonts w:eastAsia="宋体"/>
          <w:lang w:eastAsia="zh-CN"/>
        </w:rPr>
        <w:t>本项目的实施将有助于突破上述技术瓶颈，推动人工智能技术与机械制造的深度融合，提升我国机械行业的智能化水平和国际竞争力，对实现"中国制造2025"战略目标具有重要意义。</w:t>
      </w:r>
    </w:p>
    <w:p w14:paraId="65C8706F" w14:textId="77777777" w:rsidR="00893E96" w:rsidRPr="00893E96" w:rsidRDefault="00893E96" w:rsidP="00893E96">
      <w:pPr>
        <w:jc w:val="both"/>
        <w:rPr>
          <w:rFonts w:eastAsia="宋体" w:hint="eastAsia"/>
          <w:lang w:eastAsia="zh-CN"/>
        </w:rPr>
      </w:pPr>
    </w:p>
    <w:p w14:paraId="558E32C2" w14:textId="77777777" w:rsidR="00893E96" w:rsidRPr="00893E96" w:rsidRDefault="00893E96" w:rsidP="00893E96">
      <w:pPr>
        <w:jc w:val="both"/>
        <w:rPr>
          <w:rFonts w:eastAsia="宋体" w:hint="eastAsia"/>
          <w:lang w:eastAsia="zh-CN"/>
        </w:rPr>
      </w:pPr>
      <w:r w:rsidRPr="00893E96">
        <w:rPr>
          <w:rFonts w:eastAsia="宋体" w:hint="eastAsia"/>
          <w:lang w:eastAsia="zh-CN"/>
        </w:rPr>
        <w:t>#研究目的</w:t>
      </w:r>
    </w:p>
    <w:p w14:paraId="4B3E0D8C" w14:textId="77777777" w:rsidR="00893E96" w:rsidRPr="00893E96" w:rsidRDefault="00893E96" w:rsidP="00893E96">
      <w:pPr>
        <w:jc w:val="both"/>
        <w:rPr>
          <w:rFonts w:eastAsia="宋体"/>
          <w:lang w:eastAsia="zh-CN"/>
        </w:rPr>
      </w:pPr>
      <w:r w:rsidRPr="00893E96">
        <w:rPr>
          <w:rFonts w:eastAsia="宋体"/>
          <w:lang w:eastAsia="zh-CN"/>
        </w:rPr>
        <w:t>本项目旨在通过人工智能技术的创新应用，解决机械行业在生产效率、质量控制、设备维护等方面的关键问题，具体目标包括：</w:t>
      </w:r>
    </w:p>
    <w:p w14:paraId="269AA23B" w14:textId="77777777" w:rsidR="00893E96" w:rsidRPr="00893E96" w:rsidRDefault="00893E96" w:rsidP="00893E96">
      <w:pPr>
        <w:jc w:val="both"/>
        <w:rPr>
          <w:rFonts w:eastAsia="宋体" w:hint="eastAsia"/>
          <w:lang w:eastAsia="zh-CN"/>
        </w:rPr>
      </w:pPr>
    </w:p>
    <w:p w14:paraId="154E7A44" w14:textId="77777777" w:rsidR="00893E96" w:rsidRPr="00893E96" w:rsidRDefault="00893E96" w:rsidP="00893E96">
      <w:pPr>
        <w:jc w:val="both"/>
        <w:rPr>
          <w:rFonts w:eastAsia="宋体"/>
          <w:lang w:eastAsia="zh-CN"/>
        </w:rPr>
      </w:pPr>
      <w:r w:rsidRPr="00893E96">
        <w:rPr>
          <w:rFonts w:eastAsia="宋体"/>
          <w:lang w:eastAsia="zh-CN"/>
        </w:rPr>
        <w:t>（1）建立机械制造领域专用的人工智能算法库，开发适用于不同生产场景的智能解决方案，实现生产效率提升15%以上；</w:t>
      </w:r>
    </w:p>
    <w:p w14:paraId="7EB54B74" w14:textId="77777777" w:rsidR="00893E96" w:rsidRPr="00893E96" w:rsidRDefault="00893E96" w:rsidP="00893E96">
      <w:pPr>
        <w:jc w:val="both"/>
        <w:rPr>
          <w:rFonts w:eastAsia="宋体" w:hint="eastAsia"/>
          <w:lang w:eastAsia="zh-CN"/>
        </w:rPr>
      </w:pPr>
    </w:p>
    <w:p w14:paraId="0C1CAFA8" w14:textId="77777777" w:rsidR="00893E96" w:rsidRPr="00893E96" w:rsidRDefault="00893E96" w:rsidP="00893E96">
      <w:pPr>
        <w:jc w:val="both"/>
        <w:rPr>
          <w:rFonts w:eastAsia="宋体"/>
          <w:lang w:eastAsia="zh-CN"/>
        </w:rPr>
      </w:pPr>
      <w:r w:rsidRPr="00893E96">
        <w:rPr>
          <w:rFonts w:eastAsia="宋体"/>
          <w:lang w:eastAsia="zh-CN"/>
        </w:rPr>
        <w:lastRenderedPageBreak/>
        <w:t>（2）构建基于深度学习的质量检测系统，将产品缺陷识别准确率提高到99.5%以上，显著降低质量成本；</w:t>
      </w:r>
    </w:p>
    <w:p w14:paraId="438B8617" w14:textId="77777777" w:rsidR="00893E96" w:rsidRPr="00893E96" w:rsidRDefault="00893E96" w:rsidP="00893E96">
      <w:pPr>
        <w:jc w:val="both"/>
        <w:rPr>
          <w:rFonts w:eastAsia="宋体" w:hint="eastAsia"/>
          <w:lang w:eastAsia="zh-CN"/>
        </w:rPr>
      </w:pPr>
    </w:p>
    <w:p w14:paraId="5AA3F3D3" w14:textId="77777777" w:rsidR="00893E96" w:rsidRPr="00893E96" w:rsidRDefault="00893E96" w:rsidP="00893E96">
      <w:pPr>
        <w:jc w:val="both"/>
        <w:rPr>
          <w:rFonts w:eastAsia="宋体"/>
          <w:lang w:eastAsia="zh-CN"/>
        </w:rPr>
      </w:pPr>
      <w:r w:rsidRPr="00893E96">
        <w:rPr>
          <w:rFonts w:eastAsia="宋体"/>
          <w:lang w:eastAsia="zh-CN"/>
        </w:rPr>
        <w:t>（3）研发设备预测性维护平台，通过实时监测和智能分析，将非计划停机时间减少30%，设备综合效率（OEE）提升10%；</w:t>
      </w:r>
    </w:p>
    <w:p w14:paraId="5ECDCCD4" w14:textId="77777777" w:rsidR="00893E96" w:rsidRPr="00893E96" w:rsidRDefault="00893E96" w:rsidP="00893E96">
      <w:pPr>
        <w:jc w:val="both"/>
        <w:rPr>
          <w:rFonts w:eastAsia="宋体" w:hint="eastAsia"/>
          <w:lang w:eastAsia="zh-CN"/>
        </w:rPr>
      </w:pPr>
    </w:p>
    <w:p w14:paraId="1837BF6E" w14:textId="77777777" w:rsidR="00893E96" w:rsidRPr="00893E96" w:rsidRDefault="00893E96" w:rsidP="00893E96">
      <w:pPr>
        <w:jc w:val="both"/>
        <w:rPr>
          <w:rFonts w:eastAsia="宋体"/>
          <w:lang w:eastAsia="zh-CN"/>
        </w:rPr>
      </w:pPr>
      <w:r w:rsidRPr="00893E96">
        <w:rPr>
          <w:rFonts w:eastAsia="宋体"/>
          <w:lang w:eastAsia="zh-CN"/>
        </w:rPr>
        <w:t>（4）开发智能排产与优化系统，实现生产资源的动态配置，缩短订单交付周期20%；</w:t>
      </w:r>
    </w:p>
    <w:p w14:paraId="2DB78D58" w14:textId="77777777" w:rsidR="00893E96" w:rsidRPr="00893E96" w:rsidRDefault="00893E96" w:rsidP="00893E96">
      <w:pPr>
        <w:jc w:val="both"/>
        <w:rPr>
          <w:rFonts w:eastAsia="宋体" w:hint="eastAsia"/>
          <w:lang w:eastAsia="zh-CN"/>
        </w:rPr>
      </w:pPr>
    </w:p>
    <w:p w14:paraId="75B62D27" w14:textId="77777777" w:rsidR="00893E96" w:rsidRPr="00893E96" w:rsidRDefault="00893E96" w:rsidP="00893E96">
      <w:pPr>
        <w:jc w:val="both"/>
        <w:rPr>
          <w:rFonts w:eastAsia="宋体"/>
          <w:lang w:eastAsia="zh-CN"/>
        </w:rPr>
      </w:pPr>
      <w:r w:rsidRPr="00893E96">
        <w:rPr>
          <w:rFonts w:eastAsia="宋体"/>
          <w:lang w:eastAsia="zh-CN"/>
        </w:rPr>
        <w:t>（5）形成机械行业人工智能应用标准规范3-5项，培养复合型技术人才50人以上，推动行业智能化转型。</w:t>
      </w:r>
    </w:p>
    <w:p w14:paraId="68EF163E" w14:textId="77777777" w:rsidR="00893E96" w:rsidRPr="00893E96" w:rsidRDefault="00893E96" w:rsidP="00893E96">
      <w:pPr>
        <w:jc w:val="both"/>
        <w:rPr>
          <w:rFonts w:eastAsia="宋体" w:hint="eastAsia"/>
          <w:lang w:eastAsia="zh-CN"/>
        </w:rPr>
      </w:pPr>
    </w:p>
    <w:p w14:paraId="37354A13" w14:textId="77777777" w:rsidR="00893E96" w:rsidRPr="00893E96" w:rsidRDefault="00893E96" w:rsidP="00893E96">
      <w:pPr>
        <w:jc w:val="both"/>
        <w:rPr>
          <w:rFonts w:eastAsia="宋体"/>
          <w:lang w:eastAsia="zh-CN"/>
        </w:rPr>
      </w:pPr>
      <w:r w:rsidRPr="00893E96">
        <w:rPr>
          <w:rFonts w:eastAsia="宋体"/>
          <w:lang w:eastAsia="zh-CN"/>
        </w:rPr>
        <w:t>通过上述目标的实现，本项目将打造机械行业人工智能赋能的示范应用，形成可复制推广的技术方案，为行业高质量发展提供技术支撑。</w:t>
      </w:r>
    </w:p>
    <w:p w14:paraId="126796EB" w14:textId="77777777" w:rsidR="00893E96" w:rsidRPr="00893E96" w:rsidRDefault="00893E96" w:rsidP="00893E96">
      <w:pPr>
        <w:jc w:val="both"/>
        <w:rPr>
          <w:rFonts w:eastAsia="宋体" w:hint="eastAsia"/>
          <w:lang w:eastAsia="zh-CN"/>
        </w:rPr>
      </w:pPr>
    </w:p>
    <w:p w14:paraId="2B156AF2" w14:textId="77777777" w:rsidR="00893E96" w:rsidRPr="00893E96" w:rsidRDefault="00893E96" w:rsidP="00893E96">
      <w:pPr>
        <w:jc w:val="both"/>
        <w:rPr>
          <w:rFonts w:eastAsia="宋体" w:hint="eastAsia"/>
          <w:lang w:eastAsia="zh-CN"/>
        </w:rPr>
      </w:pPr>
      <w:r w:rsidRPr="00893E96">
        <w:rPr>
          <w:rFonts w:eastAsia="宋体" w:hint="eastAsia"/>
          <w:lang w:eastAsia="zh-CN"/>
        </w:rPr>
        <w:t>#研究内容</w:t>
      </w:r>
    </w:p>
    <w:p w14:paraId="6FB49AE1" w14:textId="77777777" w:rsidR="00893E96" w:rsidRPr="00893E96" w:rsidRDefault="00893E96" w:rsidP="00893E96">
      <w:pPr>
        <w:jc w:val="both"/>
        <w:rPr>
          <w:rFonts w:eastAsia="宋体"/>
          <w:lang w:eastAsia="zh-CN"/>
        </w:rPr>
      </w:pPr>
      <w:r w:rsidRPr="00893E96">
        <w:rPr>
          <w:rFonts w:eastAsia="宋体"/>
          <w:lang w:eastAsia="zh-CN"/>
        </w:rPr>
        <w:t>本项目以机械制造全流程为研究对象，围绕智能化关键技术展开深入研究，涵盖产品设计、生产制造、质量检测、设备维护、物流管理及能源优化六大核心领域。旨在构建集智能设计、智能制造、智能管理于一体的闭环系统，推动制造过程数字化、智能化和绿色化，显著提升机械制造企业的研发效率、生产效率及产品质量，实现制造全流程的智能协同与优化。</w:t>
      </w:r>
    </w:p>
    <w:p w14:paraId="7EA6A930" w14:textId="77777777" w:rsidR="00893E96" w:rsidRPr="00893E96" w:rsidRDefault="00893E96" w:rsidP="00893E96">
      <w:pPr>
        <w:jc w:val="both"/>
        <w:rPr>
          <w:rFonts w:eastAsia="宋体" w:hint="eastAsia"/>
          <w:lang w:eastAsia="zh-CN"/>
        </w:rPr>
      </w:pPr>
    </w:p>
    <w:p w14:paraId="5AB59597" w14:textId="77777777" w:rsidR="00893E96" w:rsidRPr="00893E96" w:rsidRDefault="00893E96" w:rsidP="00893E96">
      <w:pPr>
        <w:jc w:val="both"/>
        <w:rPr>
          <w:rFonts w:eastAsia="宋体"/>
          <w:lang w:eastAsia="zh-CN"/>
        </w:rPr>
      </w:pPr>
      <w:r w:rsidRPr="00893E96">
        <w:rPr>
          <w:rFonts w:eastAsia="宋体"/>
          <w:lang w:eastAsia="zh-CN"/>
        </w:rPr>
        <w:t>3.1 智能设计与仿真优化</w:t>
      </w:r>
    </w:p>
    <w:p w14:paraId="0338A524" w14:textId="77777777" w:rsidR="00893E96" w:rsidRPr="00893E96" w:rsidRDefault="00893E96" w:rsidP="00893E96">
      <w:pPr>
        <w:jc w:val="both"/>
        <w:rPr>
          <w:rFonts w:eastAsia="宋体"/>
          <w:lang w:eastAsia="zh-CN"/>
        </w:rPr>
      </w:pPr>
      <w:r w:rsidRPr="00893E96">
        <w:rPr>
          <w:rFonts w:eastAsia="宋体"/>
          <w:lang w:eastAsia="zh-CN"/>
        </w:rPr>
        <w:t>机械产品设计阶段是制造全流程的关键起点，设计质量直接决定最终产品性能与制造成本。本项目将聚焦机械结构智能设计与仿真优化，研究基于生成式对抗网络（GAN）技术的创新设计方法，突破多物理场耦合仿真优化难题，推动设计-仿真-优化一体化闭环系统建设，从而显著缩短新产品研发周期，提升设计创新能力和产品性能。</w:t>
      </w:r>
    </w:p>
    <w:p w14:paraId="2F23FD0B" w14:textId="77777777" w:rsidR="00893E96" w:rsidRPr="00893E96" w:rsidRDefault="00893E96" w:rsidP="00893E96">
      <w:pPr>
        <w:jc w:val="both"/>
        <w:rPr>
          <w:rFonts w:eastAsia="宋体" w:hint="eastAsia"/>
          <w:lang w:eastAsia="zh-CN"/>
        </w:rPr>
      </w:pPr>
    </w:p>
    <w:p w14:paraId="12AF53DC" w14:textId="77777777" w:rsidR="00893E96" w:rsidRPr="00893E96" w:rsidRDefault="00893E96" w:rsidP="00893E96">
      <w:pPr>
        <w:jc w:val="both"/>
        <w:rPr>
          <w:rFonts w:eastAsia="宋体"/>
          <w:lang w:eastAsia="zh-CN"/>
        </w:rPr>
      </w:pPr>
      <w:r w:rsidRPr="00893E96">
        <w:rPr>
          <w:rFonts w:eastAsia="宋体"/>
          <w:lang w:eastAsia="zh-CN"/>
        </w:rPr>
        <w:t>3.1.1 基于生成式对抗网络的智能设计方法</w:t>
      </w:r>
    </w:p>
    <w:p w14:paraId="6B30E6A0" w14:textId="77777777" w:rsidR="00893E96" w:rsidRPr="00893E96" w:rsidRDefault="00893E96" w:rsidP="00893E96">
      <w:pPr>
        <w:jc w:val="both"/>
        <w:rPr>
          <w:rFonts w:eastAsia="宋体"/>
          <w:lang w:eastAsia="zh-CN"/>
        </w:rPr>
      </w:pPr>
      <w:r w:rsidRPr="00893E96">
        <w:rPr>
          <w:rFonts w:eastAsia="宋体"/>
          <w:lang w:eastAsia="zh-CN"/>
        </w:rPr>
        <w:t>生成式对抗网络（GAN）作为近年来深度学习领域的前沿技术，具备强大的数据生成与模式学习能力。项目将创新性地将GAN应用于机械结构智能设计，构建设计方案自动生成与优化框架。具体研究内容包括：</w:t>
      </w:r>
    </w:p>
    <w:p w14:paraId="4E0C81CF" w14:textId="77777777" w:rsidR="00893E96" w:rsidRPr="00893E96" w:rsidRDefault="00893E96" w:rsidP="00893E96">
      <w:pPr>
        <w:jc w:val="both"/>
        <w:rPr>
          <w:rFonts w:eastAsia="宋体" w:hint="eastAsia"/>
          <w:lang w:eastAsia="zh-CN"/>
        </w:rPr>
      </w:pPr>
    </w:p>
    <w:p w14:paraId="50DCBB70" w14:textId="77777777" w:rsidR="00893E96" w:rsidRPr="00893E96" w:rsidRDefault="00893E96" w:rsidP="00893E96">
      <w:pPr>
        <w:jc w:val="both"/>
        <w:rPr>
          <w:rFonts w:eastAsia="宋体"/>
          <w:lang w:eastAsia="zh-CN"/>
        </w:rPr>
      </w:pPr>
      <w:r w:rsidRPr="00893E96">
        <w:rPr>
          <w:rFonts w:eastAsia="宋体"/>
          <w:lang w:eastAsia="zh-CN"/>
        </w:rPr>
        <w:t>利用已有机械结构设计数据训练GAN模型，实现复杂机械零部件的参数化设计自动生成；</w:t>
      </w:r>
    </w:p>
    <w:p w14:paraId="3F0F9E57" w14:textId="77777777" w:rsidR="00893E96" w:rsidRPr="00893E96" w:rsidRDefault="00893E96" w:rsidP="00893E96">
      <w:pPr>
        <w:jc w:val="both"/>
        <w:rPr>
          <w:rFonts w:eastAsia="宋体"/>
          <w:lang w:eastAsia="zh-CN"/>
        </w:rPr>
      </w:pPr>
      <w:r w:rsidRPr="00893E96">
        <w:rPr>
          <w:rFonts w:eastAsia="宋体"/>
          <w:lang w:eastAsia="zh-CN"/>
        </w:rPr>
        <w:t>设计判别网络对生成设计方案进行合理性与创新性评估，确保方案符合结构强度、刚度等性能指标；</w:t>
      </w:r>
    </w:p>
    <w:p w14:paraId="553A4399" w14:textId="77777777" w:rsidR="00893E96" w:rsidRPr="00893E96" w:rsidRDefault="00893E96" w:rsidP="00893E96">
      <w:pPr>
        <w:jc w:val="both"/>
        <w:rPr>
          <w:rFonts w:eastAsia="宋体"/>
          <w:lang w:eastAsia="zh-CN"/>
        </w:rPr>
      </w:pPr>
      <w:r w:rsidRPr="00893E96">
        <w:rPr>
          <w:rFonts w:eastAsia="宋体"/>
          <w:lang w:eastAsia="zh-CN"/>
        </w:rPr>
        <w:t>结合领域知识对生成方案进行约束建模，提升设计方案的可制造性和工程实用性；</w:t>
      </w:r>
    </w:p>
    <w:p w14:paraId="3740362D" w14:textId="77777777" w:rsidR="00893E96" w:rsidRPr="00893E96" w:rsidRDefault="00893E96" w:rsidP="00893E96">
      <w:pPr>
        <w:jc w:val="both"/>
        <w:rPr>
          <w:rFonts w:eastAsia="宋体"/>
          <w:lang w:eastAsia="zh-CN"/>
        </w:rPr>
      </w:pPr>
      <w:r w:rsidRPr="00893E96">
        <w:rPr>
          <w:rFonts w:eastAsia="宋体"/>
          <w:lang w:eastAsia="zh-CN"/>
        </w:rPr>
        <w:t>实现用户交互式智能设计辅助系统，支持设计师快速生成多样化设计方案并进行方案筛选。</w:t>
      </w:r>
    </w:p>
    <w:p w14:paraId="356B1DE9" w14:textId="77777777" w:rsidR="00893E96" w:rsidRPr="00893E96" w:rsidRDefault="00893E96" w:rsidP="00893E96">
      <w:pPr>
        <w:jc w:val="both"/>
        <w:rPr>
          <w:rFonts w:eastAsia="宋体"/>
          <w:lang w:eastAsia="zh-CN"/>
        </w:rPr>
      </w:pPr>
      <w:r w:rsidRPr="00893E96">
        <w:rPr>
          <w:rFonts w:eastAsia="宋体"/>
          <w:lang w:eastAsia="zh-CN"/>
        </w:rPr>
        <w:t>通过该方法，能够极大提升设计方案的多样性和创新性，减少人为经验依赖，提高设计效率和质量。</w:t>
      </w:r>
    </w:p>
    <w:p w14:paraId="69674B02" w14:textId="77777777" w:rsidR="00893E96" w:rsidRPr="00893E96" w:rsidRDefault="00893E96" w:rsidP="00893E96">
      <w:pPr>
        <w:jc w:val="both"/>
        <w:rPr>
          <w:rFonts w:eastAsia="宋体" w:hint="eastAsia"/>
          <w:lang w:eastAsia="zh-CN"/>
        </w:rPr>
      </w:pPr>
    </w:p>
    <w:p w14:paraId="3AB583FD" w14:textId="77777777" w:rsidR="00893E96" w:rsidRPr="00893E96" w:rsidRDefault="00893E96" w:rsidP="00893E96">
      <w:pPr>
        <w:jc w:val="both"/>
        <w:rPr>
          <w:rFonts w:eastAsia="宋体"/>
          <w:lang w:eastAsia="zh-CN"/>
        </w:rPr>
      </w:pPr>
      <w:r w:rsidRPr="00893E96">
        <w:rPr>
          <w:rFonts w:eastAsia="宋体"/>
          <w:lang w:eastAsia="zh-CN"/>
        </w:rPr>
        <w:t>3.1.2 多物理场耦合仿真优化技术</w:t>
      </w:r>
    </w:p>
    <w:p w14:paraId="609548D7" w14:textId="77777777" w:rsidR="00893E96" w:rsidRPr="00893E96" w:rsidRDefault="00893E96" w:rsidP="00893E96">
      <w:pPr>
        <w:jc w:val="both"/>
        <w:rPr>
          <w:rFonts w:eastAsia="宋体"/>
          <w:lang w:eastAsia="zh-CN"/>
        </w:rPr>
      </w:pPr>
      <w:r w:rsidRPr="00893E96">
        <w:rPr>
          <w:rFonts w:eastAsia="宋体"/>
          <w:lang w:eastAsia="zh-CN"/>
        </w:rPr>
        <w:t>机械产品往往涉及结构力学、热力学、流体动力学、电磁场等多物理场耦合问题。准确的多物理场仿真是保证设计合理性和产品性能的关键。本项目将重点突破多物理场耦合仿真计算效率与精度，通过以下技术路径实现：</w:t>
      </w:r>
    </w:p>
    <w:p w14:paraId="5A184854" w14:textId="77777777" w:rsidR="00893E96" w:rsidRPr="00893E96" w:rsidRDefault="00893E96" w:rsidP="00893E96">
      <w:pPr>
        <w:jc w:val="both"/>
        <w:rPr>
          <w:rFonts w:eastAsia="宋体" w:hint="eastAsia"/>
          <w:lang w:eastAsia="zh-CN"/>
        </w:rPr>
      </w:pPr>
    </w:p>
    <w:p w14:paraId="709BB1C1" w14:textId="77777777" w:rsidR="00893E96" w:rsidRPr="00893E96" w:rsidRDefault="00893E96" w:rsidP="00893E96">
      <w:pPr>
        <w:jc w:val="both"/>
        <w:rPr>
          <w:rFonts w:eastAsia="宋体"/>
          <w:lang w:eastAsia="zh-CN"/>
        </w:rPr>
      </w:pPr>
      <w:r w:rsidRPr="00893E96">
        <w:rPr>
          <w:rFonts w:eastAsia="宋体"/>
          <w:lang w:eastAsia="zh-CN"/>
        </w:rPr>
        <w:t>开发集成多物理场求解器，实现各物理场之间的高效数据</w:t>
      </w:r>
      <w:proofErr w:type="gramStart"/>
      <w:r w:rsidRPr="00893E96">
        <w:rPr>
          <w:rFonts w:eastAsia="宋体"/>
          <w:lang w:eastAsia="zh-CN"/>
        </w:rPr>
        <w:t>交互和</w:t>
      </w:r>
      <w:proofErr w:type="gramEnd"/>
      <w:r w:rsidRPr="00893E96">
        <w:rPr>
          <w:rFonts w:eastAsia="宋体"/>
          <w:lang w:eastAsia="zh-CN"/>
        </w:rPr>
        <w:t>耦合计算；</w:t>
      </w:r>
    </w:p>
    <w:p w14:paraId="1FFF20E4" w14:textId="77777777" w:rsidR="00893E96" w:rsidRPr="00893E96" w:rsidRDefault="00893E96" w:rsidP="00893E96">
      <w:pPr>
        <w:jc w:val="both"/>
        <w:rPr>
          <w:rFonts w:eastAsia="宋体"/>
          <w:lang w:eastAsia="zh-CN"/>
        </w:rPr>
      </w:pPr>
      <w:r w:rsidRPr="00893E96">
        <w:rPr>
          <w:rFonts w:eastAsia="宋体"/>
          <w:lang w:eastAsia="zh-CN"/>
        </w:rPr>
        <w:t>利用高性能计算平台优化仿真算法，提升仿真计算速度和稳定性；</w:t>
      </w:r>
    </w:p>
    <w:p w14:paraId="199D9456" w14:textId="77777777" w:rsidR="00893E96" w:rsidRPr="00893E96" w:rsidRDefault="00893E96" w:rsidP="00893E96">
      <w:pPr>
        <w:jc w:val="both"/>
        <w:rPr>
          <w:rFonts w:eastAsia="宋体"/>
          <w:lang w:eastAsia="zh-CN"/>
        </w:rPr>
      </w:pPr>
      <w:r w:rsidRPr="00893E96">
        <w:rPr>
          <w:rFonts w:eastAsia="宋体"/>
          <w:lang w:eastAsia="zh-CN"/>
        </w:rPr>
        <w:t>结合机器学习方法构建仿真结果预测模型，减少高成本仿真次数；</w:t>
      </w:r>
    </w:p>
    <w:p w14:paraId="4D5061FC" w14:textId="77777777" w:rsidR="00893E96" w:rsidRPr="00893E96" w:rsidRDefault="00893E96" w:rsidP="00893E96">
      <w:pPr>
        <w:jc w:val="both"/>
        <w:rPr>
          <w:rFonts w:eastAsia="宋体"/>
          <w:lang w:eastAsia="zh-CN"/>
        </w:rPr>
      </w:pPr>
      <w:r w:rsidRPr="00893E96">
        <w:rPr>
          <w:rFonts w:eastAsia="宋体"/>
          <w:lang w:eastAsia="zh-CN"/>
        </w:rPr>
        <w:t>建立仿真误差反馈机制，动态调整仿真参数，提高仿真准确性。</w:t>
      </w:r>
    </w:p>
    <w:p w14:paraId="1FCBE9F9" w14:textId="77777777" w:rsidR="00893E96" w:rsidRPr="00893E96" w:rsidRDefault="00893E96" w:rsidP="00893E96">
      <w:pPr>
        <w:jc w:val="both"/>
        <w:rPr>
          <w:rFonts w:eastAsia="宋体"/>
          <w:lang w:eastAsia="zh-CN"/>
        </w:rPr>
      </w:pPr>
      <w:r w:rsidRPr="00893E96">
        <w:rPr>
          <w:rFonts w:eastAsia="宋体"/>
          <w:lang w:eastAsia="zh-CN"/>
        </w:rPr>
        <w:lastRenderedPageBreak/>
        <w:t>结合多物理场仿真技术，实现对机械结构在复杂工况下的性能评估，为后续优化提供科学依据。</w:t>
      </w:r>
    </w:p>
    <w:p w14:paraId="6CDBBEBC" w14:textId="77777777" w:rsidR="00893E96" w:rsidRPr="00893E96" w:rsidRDefault="00893E96" w:rsidP="00893E96">
      <w:pPr>
        <w:jc w:val="both"/>
        <w:rPr>
          <w:rFonts w:eastAsia="宋体" w:hint="eastAsia"/>
          <w:lang w:eastAsia="zh-CN"/>
        </w:rPr>
      </w:pPr>
    </w:p>
    <w:p w14:paraId="453124DD" w14:textId="77777777" w:rsidR="00893E96" w:rsidRPr="00893E96" w:rsidRDefault="00893E96" w:rsidP="00893E96">
      <w:pPr>
        <w:jc w:val="both"/>
        <w:rPr>
          <w:rFonts w:eastAsia="宋体"/>
          <w:lang w:eastAsia="zh-CN"/>
        </w:rPr>
      </w:pPr>
      <w:r w:rsidRPr="00893E96">
        <w:rPr>
          <w:rFonts w:eastAsia="宋体"/>
          <w:lang w:eastAsia="zh-CN"/>
        </w:rPr>
        <w:t>3.1.3 设计-仿真-优化闭环系统构建</w:t>
      </w:r>
    </w:p>
    <w:p w14:paraId="096001CA" w14:textId="77777777" w:rsidR="00893E96" w:rsidRPr="00893E96" w:rsidRDefault="00893E96" w:rsidP="00893E96">
      <w:pPr>
        <w:jc w:val="both"/>
        <w:rPr>
          <w:rFonts w:eastAsia="宋体"/>
          <w:lang w:eastAsia="zh-CN"/>
        </w:rPr>
      </w:pPr>
      <w:r w:rsidRPr="00893E96">
        <w:rPr>
          <w:rFonts w:eastAsia="宋体"/>
          <w:lang w:eastAsia="zh-CN"/>
        </w:rPr>
        <w:t>将智能设计与多物理场仿真技术深度融合，构建设计-仿真-优化闭环系统。具体实现方案包括：</w:t>
      </w:r>
    </w:p>
    <w:p w14:paraId="43314B25" w14:textId="77777777" w:rsidR="00893E96" w:rsidRPr="00893E96" w:rsidRDefault="00893E96" w:rsidP="00893E96">
      <w:pPr>
        <w:jc w:val="both"/>
        <w:rPr>
          <w:rFonts w:eastAsia="宋体" w:hint="eastAsia"/>
          <w:lang w:eastAsia="zh-CN"/>
        </w:rPr>
      </w:pPr>
    </w:p>
    <w:p w14:paraId="551C9D16" w14:textId="77777777" w:rsidR="00893E96" w:rsidRPr="00893E96" w:rsidRDefault="00893E96" w:rsidP="00893E96">
      <w:pPr>
        <w:jc w:val="both"/>
        <w:rPr>
          <w:rFonts w:eastAsia="宋体"/>
          <w:lang w:eastAsia="zh-CN"/>
        </w:rPr>
      </w:pPr>
      <w:r w:rsidRPr="00893E96">
        <w:rPr>
          <w:rFonts w:eastAsia="宋体"/>
          <w:lang w:eastAsia="zh-CN"/>
        </w:rPr>
        <w:t>从设计方案自动生成开始，进行多物理场仿真验证；</w:t>
      </w:r>
    </w:p>
    <w:p w14:paraId="45C33C3E" w14:textId="77777777" w:rsidR="00893E96" w:rsidRPr="00893E96" w:rsidRDefault="00893E96" w:rsidP="00893E96">
      <w:pPr>
        <w:jc w:val="both"/>
        <w:rPr>
          <w:rFonts w:eastAsia="宋体"/>
          <w:lang w:eastAsia="zh-CN"/>
        </w:rPr>
      </w:pPr>
      <w:r w:rsidRPr="00893E96">
        <w:rPr>
          <w:rFonts w:eastAsia="宋体"/>
          <w:lang w:eastAsia="zh-CN"/>
        </w:rPr>
        <w:t>依据仿真结果，利用优化算法（如遗传算法、粒子群算法等）自动调整设计参数；</w:t>
      </w:r>
    </w:p>
    <w:p w14:paraId="6DEAFBE6" w14:textId="77777777" w:rsidR="00893E96" w:rsidRPr="00893E96" w:rsidRDefault="00893E96" w:rsidP="00893E96">
      <w:pPr>
        <w:jc w:val="both"/>
        <w:rPr>
          <w:rFonts w:eastAsia="宋体"/>
          <w:lang w:eastAsia="zh-CN"/>
        </w:rPr>
      </w:pPr>
      <w:r w:rsidRPr="00893E96">
        <w:rPr>
          <w:rFonts w:eastAsia="宋体"/>
          <w:lang w:eastAsia="zh-CN"/>
        </w:rPr>
        <w:t>将优化结果反馈至设计模块，自动生成下一个设计迭代方案；</w:t>
      </w:r>
    </w:p>
    <w:p w14:paraId="6ACE9D8A" w14:textId="77777777" w:rsidR="00893E96" w:rsidRPr="00893E96" w:rsidRDefault="00893E96" w:rsidP="00893E96">
      <w:pPr>
        <w:jc w:val="both"/>
        <w:rPr>
          <w:rFonts w:eastAsia="宋体"/>
          <w:lang w:eastAsia="zh-CN"/>
        </w:rPr>
      </w:pPr>
      <w:r w:rsidRPr="00893E96">
        <w:rPr>
          <w:rFonts w:eastAsia="宋体"/>
          <w:lang w:eastAsia="zh-CN"/>
        </w:rPr>
        <w:t>通过闭环迭代快速收敛最优设计，缩短研发周期40%以上。</w:t>
      </w:r>
    </w:p>
    <w:p w14:paraId="137EA20F" w14:textId="77777777" w:rsidR="00893E96" w:rsidRPr="00893E96" w:rsidRDefault="00893E96" w:rsidP="00893E96">
      <w:pPr>
        <w:jc w:val="both"/>
        <w:rPr>
          <w:rFonts w:eastAsia="宋体"/>
          <w:lang w:eastAsia="zh-CN"/>
        </w:rPr>
      </w:pPr>
      <w:r w:rsidRPr="00893E96">
        <w:rPr>
          <w:rFonts w:eastAsia="宋体"/>
          <w:lang w:eastAsia="zh-CN"/>
        </w:rPr>
        <w:t>该系统将实现全流程自动化、智能化，极大提升机械产品开发效率与创新能力。</w:t>
      </w:r>
    </w:p>
    <w:p w14:paraId="7C1BD4B7" w14:textId="77777777" w:rsidR="00893E96" w:rsidRPr="00893E96" w:rsidRDefault="00893E96" w:rsidP="00893E96">
      <w:pPr>
        <w:jc w:val="both"/>
        <w:rPr>
          <w:rFonts w:eastAsia="宋体" w:hint="eastAsia"/>
          <w:lang w:eastAsia="zh-CN"/>
        </w:rPr>
      </w:pPr>
    </w:p>
    <w:p w14:paraId="52BC6452" w14:textId="77777777" w:rsidR="00893E96" w:rsidRPr="00893E96" w:rsidRDefault="00893E96" w:rsidP="00893E96">
      <w:pPr>
        <w:jc w:val="both"/>
        <w:rPr>
          <w:rFonts w:eastAsia="宋体"/>
          <w:lang w:eastAsia="zh-CN"/>
        </w:rPr>
      </w:pPr>
      <w:r w:rsidRPr="00893E96">
        <w:rPr>
          <w:rFonts w:eastAsia="宋体"/>
          <w:lang w:eastAsia="zh-CN"/>
        </w:rPr>
        <w:t>3.2 生产过程智能控制</w:t>
      </w:r>
    </w:p>
    <w:p w14:paraId="206170BD" w14:textId="77777777" w:rsidR="00893E96" w:rsidRPr="00893E96" w:rsidRDefault="00893E96" w:rsidP="00893E96">
      <w:pPr>
        <w:jc w:val="both"/>
        <w:rPr>
          <w:rFonts w:eastAsia="宋体"/>
          <w:lang w:eastAsia="zh-CN"/>
        </w:rPr>
      </w:pPr>
      <w:r w:rsidRPr="00893E96">
        <w:rPr>
          <w:rFonts w:eastAsia="宋体"/>
          <w:lang w:eastAsia="zh-CN"/>
        </w:rPr>
        <w:t>机械制造生产过程复杂且多变，工艺参数调整传统上依赖经验，难以实现实时动态优化。本项目将开发基于深度强化学习的工艺参数自适应调节系统，结合多源异构数据融合技术，构建数字孪生模型，实现生产过程透明化和智能化控制。</w:t>
      </w:r>
    </w:p>
    <w:p w14:paraId="552EB90F" w14:textId="77777777" w:rsidR="00893E96" w:rsidRPr="00893E96" w:rsidRDefault="00893E96" w:rsidP="00893E96">
      <w:pPr>
        <w:jc w:val="both"/>
        <w:rPr>
          <w:rFonts w:eastAsia="宋体" w:hint="eastAsia"/>
          <w:lang w:eastAsia="zh-CN"/>
        </w:rPr>
      </w:pPr>
    </w:p>
    <w:p w14:paraId="7C7E4957" w14:textId="77777777" w:rsidR="00893E96" w:rsidRPr="00893E96" w:rsidRDefault="00893E96" w:rsidP="00893E96">
      <w:pPr>
        <w:jc w:val="both"/>
        <w:rPr>
          <w:rFonts w:eastAsia="宋体"/>
          <w:lang w:eastAsia="zh-CN"/>
        </w:rPr>
      </w:pPr>
      <w:r w:rsidRPr="00893E96">
        <w:rPr>
          <w:rFonts w:eastAsia="宋体"/>
          <w:lang w:eastAsia="zh-CN"/>
        </w:rPr>
        <w:t>3.2.1 基于深度强化学习的自适应控制系统</w:t>
      </w:r>
    </w:p>
    <w:p w14:paraId="13D08718" w14:textId="77777777" w:rsidR="00893E96" w:rsidRPr="00893E96" w:rsidRDefault="00893E96" w:rsidP="00893E96">
      <w:pPr>
        <w:jc w:val="both"/>
        <w:rPr>
          <w:rFonts w:eastAsia="宋体"/>
          <w:lang w:eastAsia="zh-CN"/>
        </w:rPr>
      </w:pPr>
      <w:r w:rsidRPr="00893E96">
        <w:rPr>
          <w:rFonts w:eastAsia="宋体"/>
          <w:lang w:eastAsia="zh-CN"/>
        </w:rPr>
        <w:t>强化学习具备通过交互获取最优策略的能力，适合解决复杂制造过程的自适应控制问题。研究内容包括：</w:t>
      </w:r>
    </w:p>
    <w:p w14:paraId="41DB5A31" w14:textId="77777777" w:rsidR="00893E96" w:rsidRPr="00893E96" w:rsidRDefault="00893E96" w:rsidP="00893E96">
      <w:pPr>
        <w:jc w:val="both"/>
        <w:rPr>
          <w:rFonts w:eastAsia="宋体" w:hint="eastAsia"/>
          <w:lang w:eastAsia="zh-CN"/>
        </w:rPr>
      </w:pPr>
    </w:p>
    <w:p w14:paraId="171FE5AA" w14:textId="77777777" w:rsidR="00893E96" w:rsidRPr="00893E96" w:rsidRDefault="00893E96" w:rsidP="00893E96">
      <w:pPr>
        <w:jc w:val="both"/>
        <w:rPr>
          <w:rFonts w:eastAsia="宋体"/>
          <w:lang w:eastAsia="zh-CN"/>
        </w:rPr>
      </w:pPr>
      <w:r w:rsidRPr="00893E96">
        <w:rPr>
          <w:rFonts w:eastAsia="宋体"/>
          <w:lang w:eastAsia="zh-CN"/>
        </w:rPr>
        <w:t>建立制造工艺参数与产品质量、加工效率之间的映射模型；</w:t>
      </w:r>
    </w:p>
    <w:p w14:paraId="3DBA78C2" w14:textId="77777777" w:rsidR="00893E96" w:rsidRPr="00893E96" w:rsidRDefault="00893E96" w:rsidP="00893E96">
      <w:pPr>
        <w:jc w:val="both"/>
        <w:rPr>
          <w:rFonts w:eastAsia="宋体"/>
          <w:lang w:eastAsia="zh-CN"/>
        </w:rPr>
      </w:pPr>
      <w:r w:rsidRPr="00893E96">
        <w:rPr>
          <w:rFonts w:eastAsia="宋体"/>
          <w:lang w:eastAsia="zh-CN"/>
        </w:rPr>
        <w:t>设计深度强化学习算法框架，实现工艺参数的实时动态调整；</w:t>
      </w:r>
    </w:p>
    <w:p w14:paraId="35B787B0" w14:textId="77777777" w:rsidR="00893E96" w:rsidRPr="00893E96" w:rsidRDefault="00893E96" w:rsidP="00893E96">
      <w:pPr>
        <w:jc w:val="both"/>
        <w:rPr>
          <w:rFonts w:eastAsia="宋体"/>
          <w:lang w:eastAsia="zh-CN"/>
        </w:rPr>
      </w:pPr>
      <w:r w:rsidRPr="00893E96">
        <w:rPr>
          <w:rFonts w:eastAsia="宋体"/>
          <w:lang w:eastAsia="zh-CN"/>
        </w:rPr>
        <w:t>结合传感器实时数据反馈，动态评估当前加工状态与质量指标；</w:t>
      </w:r>
    </w:p>
    <w:p w14:paraId="5CDD4347" w14:textId="77777777" w:rsidR="00893E96" w:rsidRPr="00893E96" w:rsidRDefault="00893E96" w:rsidP="00893E96">
      <w:pPr>
        <w:jc w:val="both"/>
        <w:rPr>
          <w:rFonts w:eastAsia="宋体"/>
          <w:lang w:eastAsia="zh-CN"/>
        </w:rPr>
      </w:pPr>
      <w:r w:rsidRPr="00893E96">
        <w:rPr>
          <w:rFonts w:eastAsia="宋体"/>
          <w:lang w:eastAsia="zh-CN"/>
        </w:rPr>
        <w:lastRenderedPageBreak/>
        <w:t>实现控制策略在线更新，适应生产环境和设备状态变化。</w:t>
      </w:r>
    </w:p>
    <w:p w14:paraId="2F6ADA8D" w14:textId="77777777" w:rsidR="00893E96" w:rsidRPr="00893E96" w:rsidRDefault="00893E96" w:rsidP="00893E96">
      <w:pPr>
        <w:jc w:val="both"/>
        <w:rPr>
          <w:rFonts w:eastAsia="宋体"/>
          <w:lang w:eastAsia="zh-CN"/>
        </w:rPr>
      </w:pPr>
      <w:r w:rsidRPr="00893E96">
        <w:rPr>
          <w:rFonts w:eastAsia="宋体"/>
          <w:lang w:eastAsia="zh-CN"/>
        </w:rPr>
        <w:t>该系统可以自动寻找最佳加工参数组合，提升产品一致性和生产效率。</w:t>
      </w:r>
    </w:p>
    <w:p w14:paraId="314F324F" w14:textId="77777777" w:rsidR="00893E96" w:rsidRPr="00893E96" w:rsidRDefault="00893E96" w:rsidP="00893E96">
      <w:pPr>
        <w:jc w:val="both"/>
        <w:rPr>
          <w:rFonts w:eastAsia="宋体" w:hint="eastAsia"/>
          <w:lang w:eastAsia="zh-CN"/>
        </w:rPr>
      </w:pPr>
    </w:p>
    <w:p w14:paraId="4649C76E" w14:textId="77777777" w:rsidR="00893E96" w:rsidRPr="00893E96" w:rsidRDefault="00893E96" w:rsidP="00893E96">
      <w:pPr>
        <w:jc w:val="both"/>
        <w:rPr>
          <w:rFonts w:eastAsia="宋体"/>
          <w:lang w:eastAsia="zh-CN"/>
        </w:rPr>
      </w:pPr>
      <w:r w:rsidRPr="00893E96">
        <w:rPr>
          <w:rFonts w:eastAsia="宋体"/>
          <w:lang w:eastAsia="zh-CN"/>
        </w:rPr>
        <w:t>3.2.2 多源异构数据融合技术研究</w:t>
      </w:r>
    </w:p>
    <w:p w14:paraId="1774B2C9" w14:textId="77777777" w:rsidR="00893E96" w:rsidRPr="00893E96" w:rsidRDefault="00893E96" w:rsidP="00893E96">
      <w:pPr>
        <w:jc w:val="both"/>
        <w:rPr>
          <w:rFonts w:eastAsia="宋体"/>
          <w:lang w:eastAsia="zh-CN"/>
        </w:rPr>
      </w:pPr>
      <w:r w:rsidRPr="00893E96">
        <w:rPr>
          <w:rFonts w:eastAsia="宋体"/>
          <w:lang w:eastAsia="zh-CN"/>
        </w:rPr>
        <w:t>生产现场存在大量异构数据，如机械传感器数据、视觉检测数据、环境参数和设备运行日志等。项目将研发高效的数据融合算法，实现数据的深度整合与语义理解，具体包括：</w:t>
      </w:r>
    </w:p>
    <w:p w14:paraId="72FB8B1A" w14:textId="77777777" w:rsidR="00893E96" w:rsidRPr="00893E96" w:rsidRDefault="00893E96" w:rsidP="00893E96">
      <w:pPr>
        <w:jc w:val="both"/>
        <w:rPr>
          <w:rFonts w:eastAsia="宋体" w:hint="eastAsia"/>
          <w:lang w:eastAsia="zh-CN"/>
        </w:rPr>
      </w:pPr>
    </w:p>
    <w:p w14:paraId="37146C97" w14:textId="77777777" w:rsidR="00893E96" w:rsidRPr="00893E96" w:rsidRDefault="00893E96" w:rsidP="00893E96">
      <w:pPr>
        <w:jc w:val="both"/>
        <w:rPr>
          <w:rFonts w:eastAsia="宋体"/>
          <w:lang w:eastAsia="zh-CN"/>
        </w:rPr>
      </w:pPr>
      <w:r w:rsidRPr="00893E96">
        <w:rPr>
          <w:rFonts w:eastAsia="宋体"/>
          <w:lang w:eastAsia="zh-CN"/>
        </w:rPr>
        <w:t>设计基于图神经网络和时序模型的数据融合框架，挖掘多</w:t>
      </w:r>
      <w:proofErr w:type="gramStart"/>
      <w:r w:rsidRPr="00893E96">
        <w:rPr>
          <w:rFonts w:eastAsia="宋体"/>
          <w:lang w:eastAsia="zh-CN"/>
        </w:rPr>
        <w:t>源数据</w:t>
      </w:r>
      <w:proofErr w:type="gramEnd"/>
      <w:r w:rsidRPr="00893E96">
        <w:rPr>
          <w:rFonts w:eastAsia="宋体"/>
          <w:lang w:eastAsia="zh-CN"/>
        </w:rPr>
        <w:t>之间的内在关联；</w:t>
      </w:r>
    </w:p>
    <w:p w14:paraId="2596B858" w14:textId="77777777" w:rsidR="00893E96" w:rsidRPr="00893E96" w:rsidRDefault="00893E96" w:rsidP="00893E96">
      <w:pPr>
        <w:jc w:val="both"/>
        <w:rPr>
          <w:rFonts w:eastAsia="宋体"/>
          <w:lang w:eastAsia="zh-CN"/>
        </w:rPr>
      </w:pPr>
      <w:r w:rsidRPr="00893E96">
        <w:rPr>
          <w:rFonts w:eastAsia="宋体"/>
          <w:lang w:eastAsia="zh-CN"/>
        </w:rPr>
        <w:t>利用数据融合结果构建高精度数字孪生模型，实时反映生产过程状态；</w:t>
      </w:r>
    </w:p>
    <w:p w14:paraId="222AD97E" w14:textId="77777777" w:rsidR="00893E96" w:rsidRPr="00893E96" w:rsidRDefault="00893E96" w:rsidP="00893E96">
      <w:pPr>
        <w:jc w:val="both"/>
        <w:rPr>
          <w:rFonts w:eastAsia="宋体"/>
          <w:lang w:eastAsia="zh-CN"/>
        </w:rPr>
      </w:pPr>
      <w:r w:rsidRPr="00893E96">
        <w:rPr>
          <w:rFonts w:eastAsia="宋体"/>
          <w:lang w:eastAsia="zh-CN"/>
        </w:rPr>
        <w:t>支持异常检测与预警，提高生产过程的安全性和稳定性。</w:t>
      </w:r>
    </w:p>
    <w:p w14:paraId="60E68239" w14:textId="77777777" w:rsidR="00893E96" w:rsidRPr="00893E96" w:rsidRDefault="00893E96" w:rsidP="00893E96">
      <w:pPr>
        <w:jc w:val="both"/>
        <w:rPr>
          <w:rFonts w:eastAsia="宋体"/>
          <w:lang w:eastAsia="zh-CN"/>
        </w:rPr>
      </w:pPr>
      <w:r w:rsidRPr="00893E96">
        <w:rPr>
          <w:rFonts w:eastAsia="宋体"/>
          <w:lang w:eastAsia="zh-CN"/>
        </w:rPr>
        <w:t>3.2.3 数字孪生模型构建与应用</w:t>
      </w:r>
    </w:p>
    <w:p w14:paraId="061EC18B" w14:textId="77777777" w:rsidR="00893E96" w:rsidRPr="00893E96" w:rsidRDefault="00893E96" w:rsidP="00893E96">
      <w:pPr>
        <w:jc w:val="both"/>
        <w:rPr>
          <w:rFonts w:eastAsia="宋体"/>
          <w:lang w:eastAsia="zh-CN"/>
        </w:rPr>
      </w:pPr>
      <w:r w:rsidRPr="00893E96">
        <w:rPr>
          <w:rFonts w:eastAsia="宋体"/>
          <w:lang w:eastAsia="zh-CN"/>
        </w:rPr>
        <w:t>数字孪生技术是生产过程智能控制的核心基础，项目将实现以下目标：</w:t>
      </w:r>
    </w:p>
    <w:p w14:paraId="64F39622" w14:textId="77777777" w:rsidR="00893E96" w:rsidRPr="00893E96" w:rsidRDefault="00893E96" w:rsidP="00893E96">
      <w:pPr>
        <w:jc w:val="both"/>
        <w:rPr>
          <w:rFonts w:eastAsia="宋体" w:hint="eastAsia"/>
          <w:lang w:eastAsia="zh-CN"/>
        </w:rPr>
      </w:pPr>
    </w:p>
    <w:p w14:paraId="6FD38FBC" w14:textId="77777777" w:rsidR="00893E96" w:rsidRPr="00893E96" w:rsidRDefault="00893E96" w:rsidP="00893E96">
      <w:pPr>
        <w:jc w:val="both"/>
        <w:rPr>
          <w:rFonts w:eastAsia="宋体"/>
          <w:lang w:eastAsia="zh-CN"/>
        </w:rPr>
      </w:pPr>
      <w:r w:rsidRPr="00893E96">
        <w:rPr>
          <w:rFonts w:eastAsia="宋体"/>
          <w:lang w:eastAsia="zh-CN"/>
        </w:rPr>
        <w:t>搭建涵盖设备、工艺、环境等多维信息的数字孪生平台；</w:t>
      </w:r>
    </w:p>
    <w:p w14:paraId="223E0307" w14:textId="77777777" w:rsidR="00893E96" w:rsidRPr="00893E96" w:rsidRDefault="00893E96" w:rsidP="00893E96">
      <w:pPr>
        <w:jc w:val="both"/>
        <w:rPr>
          <w:rFonts w:eastAsia="宋体"/>
          <w:lang w:eastAsia="zh-CN"/>
        </w:rPr>
      </w:pPr>
      <w:r w:rsidRPr="00893E96">
        <w:rPr>
          <w:rFonts w:eastAsia="宋体"/>
          <w:lang w:eastAsia="zh-CN"/>
        </w:rPr>
        <w:t>实现虚实同步，利用实时采集数据驱动数字模型动态更新；</w:t>
      </w:r>
    </w:p>
    <w:p w14:paraId="4006F464" w14:textId="77777777" w:rsidR="00893E96" w:rsidRPr="00893E96" w:rsidRDefault="00893E96" w:rsidP="00893E96">
      <w:pPr>
        <w:jc w:val="both"/>
        <w:rPr>
          <w:rFonts w:eastAsia="宋体"/>
          <w:lang w:eastAsia="zh-CN"/>
        </w:rPr>
      </w:pPr>
      <w:r w:rsidRPr="00893E96">
        <w:rPr>
          <w:rFonts w:eastAsia="宋体"/>
          <w:lang w:eastAsia="zh-CN"/>
        </w:rPr>
        <w:t>支持工艺仿真与优化，辅助决策制定；</w:t>
      </w:r>
    </w:p>
    <w:p w14:paraId="65DA79CA" w14:textId="77777777" w:rsidR="00893E96" w:rsidRPr="00893E96" w:rsidRDefault="00893E96" w:rsidP="00893E96">
      <w:pPr>
        <w:jc w:val="both"/>
        <w:rPr>
          <w:rFonts w:eastAsia="宋体"/>
          <w:lang w:eastAsia="zh-CN"/>
        </w:rPr>
      </w:pPr>
      <w:r w:rsidRPr="00893E96">
        <w:rPr>
          <w:rFonts w:eastAsia="宋体"/>
          <w:lang w:eastAsia="zh-CN"/>
        </w:rPr>
        <w:t>通过数字</w:t>
      </w:r>
      <w:proofErr w:type="gramStart"/>
      <w:r w:rsidRPr="00893E96">
        <w:rPr>
          <w:rFonts w:eastAsia="宋体"/>
          <w:lang w:eastAsia="zh-CN"/>
        </w:rPr>
        <w:t>孪生实现</w:t>
      </w:r>
      <w:proofErr w:type="gramEnd"/>
      <w:r w:rsidRPr="00893E96">
        <w:rPr>
          <w:rFonts w:eastAsia="宋体"/>
          <w:lang w:eastAsia="zh-CN"/>
        </w:rPr>
        <w:t>生产过程全过程透明管理，提升生产调度和质量控制能力。</w:t>
      </w:r>
    </w:p>
    <w:p w14:paraId="097F35F1" w14:textId="77777777" w:rsidR="00893E96" w:rsidRPr="00893E96" w:rsidRDefault="00893E96" w:rsidP="00893E96">
      <w:pPr>
        <w:jc w:val="both"/>
        <w:rPr>
          <w:rFonts w:eastAsia="宋体"/>
          <w:lang w:eastAsia="zh-CN"/>
        </w:rPr>
      </w:pPr>
      <w:r w:rsidRPr="00893E96">
        <w:rPr>
          <w:rFonts w:eastAsia="宋体"/>
          <w:lang w:eastAsia="zh-CN"/>
        </w:rPr>
        <w:t>3.3 质量智能检测与追溯</w:t>
      </w:r>
    </w:p>
    <w:p w14:paraId="7045262E" w14:textId="77777777" w:rsidR="00893E96" w:rsidRPr="00893E96" w:rsidRDefault="00893E96" w:rsidP="00893E96">
      <w:pPr>
        <w:jc w:val="both"/>
        <w:rPr>
          <w:rFonts w:eastAsia="宋体"/>
          <w:lang w:eastAsia="zh-CN"/>
        </w:rPr>
      </w:pPr>
      <w:r w:rsidRPr="00893E96">
        <w:rPr>
          <w:rFonts w:eastAsia="宋体"/>
          <w:lang w:eastAsia="zh-CN"/>
        </w:rPr>
        <w:t>产品质量是机械制造企业的生命线。传统质检依赖人工和简单自动化检测，难以满足高精度、多样化缺陷识别需求。本项目将研发基于计算机视觉的表面缺陷检测算法，</w:t>
      </w:r>
      <w:proofErr w:type="gramStart"/>
      <w:r w:rsidRPr="00893E96">
        <w:rPr>
          <w:rFonts w:eastAsia="宋体"/>
          <w:lang w:eastAsia="zh-CN"/>
        </w:rPr>
        <w:t>结合全</w:t>
      </w:r>
      <w:proofErr w:type="gramEnd"/>
      <w:r w:rsidRPr="00893E96">
        <w:rPr>
          <w:rFonts w:eastAsia="宋体"/>
          <w:lang w:eastAsia="zh-CN"/>
        </w:rPr>
        <w:t>生命周期质量追溯系统，实现缺陷的自动识别与分类，快速定位质量问题并分析根因。</w:t>
      </w:r>
    </w:p>
    <w:p w14:paraId="27D6A56E" w14:textId="77777777" w:rsidR="00893E96" w:rsidRPr="00893E96" w:rsidRDefault="00893E96" w:rsidP="00893E96">
      <w:pPr>
        <w:jc w:val="both"/>
        <w:rPr>
          <w:rFonts w:eastAsia="宋体" w:hint="eastAsia"/>
          <w:lang w:eastAsia="zh-CN"/>
        </w:rPr>
      </w:pPr>
    </w:p>
    <w:p w14:paraId="70952408" w14:textId="77777777" w:rsidR="00893E96" w:rsidRPr="00893E96" w:rsidRDefault="00893E96" w:rsidP="00893E96">
      <w:pPr>
        <w:jc w:val="both"/>
        <w:rPr>
          <w:rFonts w:eastAsia="宋体"/>
          <w:lang w:eastAsia="zh-CN"/>
        </w:rPr>
      </w:pPr>
      <w:r w:rsidRPr="00893E96">
        <w:rPr>
          <w:rFonts w:eastAsia="宋体"/>
          <w:lang w:eastAsia="zh-CN"/>
        </w:rPr>
        <w:t>3.3.1 基于计算机视觉的多缺陷检测算法</w:t>
      </w:r>
    </w:p>
    <w:p w14:paraId="24943427" w14:textId="77777777" w:rsidR="00893E96" w:rsidRPr="00893E96" w:rsidRDefault="00893E96" w:rsidP="00893E96">
      <w:pPr>
        <w:jc w:val="both"/>
        <w:rPr>
          <w:rFonts w:eastAsia="宋体"/>
          <w:lang w:eastAsia="zh-CN"/>
        </w:rPr>
      </w:pPr>
      <w:r w:rsidRPr="00893E96">
        <w:rPr>
          <w:rFonts w:eastAsia="宋体"/>
          <w:lang w:eastAsia="zh-CN"/>
        </w:rPr>
        <w:lastRenderedPageBreak/>
        <w:t>针对机械零部件表面存在的划痕、裂纹、凹陷等多种缺陷类型，开展高精度缺陷检测算法研究：</w:t>
      </w:r>
    </w:p>
    <w:p w14:paraId="64A18FB6" w14:textId="77777777" w:rsidR="00893E96" w:rsidRPr="00893E96" w:rsidRDefault="00893E96" w:rsidP="00893E96">
      <w:pPr>
        <w:jc w:val="both"/>
        <w:rPr>
          <w:rFonts w:eastAsia="宋体" w:hint="eastAsia"/>
          <w:lang w:eastAsia="zh-CN"/>
        </w:rPr>
      </w:pPr>
    </w:p>
    <w:p w14:paraId="25132744" w14:textId="77777777" w:rsidR="00893E96" w:rsidRPr="00893E96" w:rsidRDefault="00893E96" w:rsidP="00893E96">
      <w:pPr>
        <w:jc w:val="both"/>
        <w:rPr>
          <w:rFonts w:eastAsia="宋体"/>
          <w:lang w:eastAsia="zh-CN"/>
        </w:rPr>
      </w:pPr>
      <w:r w:rsidRPr="00893E96">
        <w:rPr>
          <w:rFonts w:eastAsia="宋体"/>
          <w:lang w:eastAsia="zh-CN"/>
        </w:rPr>
        <w:t>设计多尺度卷积神经网络（CNN）模型，提升对微小与复杂缺陷的识别能力；</w:t>
      </w:r>
    </w:p>
    <w:p w14:paraId="6AD60FA0" w14:textId="77777777" w:rsidR="00893E96" w:rsidRPr="00893E96" w:rsidRDefault="00893E96" w:rsidP="00893E96">
      <w:pPr>
        <w:jc w:val="both"/>
        <w:rPr>
          <w:rFonts w:eastAsia="宋体"/>
          <w:lang w:eastAsia="zh-CN"/>
        </w:rPr>
      </w:pPr>
      <w:r w:rsidRPr="00893E96">
        <w:rPr>
          <w:rFonts w:eastAsia="宋体"/>
          <w:lang w:eastAsia="zh-CN"/>
        </w:rPr>
        <w:t>引入注意力机制，增强模型对关键缺陷区域的感知；</w:t>
      </w:r>
    </w:p>
    <w:p w14:paraId="3122689C" w14:textId="77777777" w:rsidR="00893E96" w:rsidRPr="00893E96" w:rsidRDefault="00893E96" w:rsidP="00893E96">
      <w:pPr>
        <w:jc w:val="both"/>
        <w:rPr>
          <w:rFonts w:eastAsia="宋体"/>
          <w:lang w:eastAsia="zh-CN"/>
        </w:rPr>
      </w:pPr>
      <w:r w:rsidRPr="00893E96">
        <w:rPr>
          <w:rFonts w:eastAsia="宋体"/>
          <w:lang w:eastAsia="zh-CN"/>
        </w:rPr>
        <w:t>结合传统图像处理技术，提升检测的鲁棒性和实时性；</w:t>
      </w:r>
    </w:p>
    <w:p w14:paraId="1013E957" w14:textId="77777777" w:rsidR="00893E96" w:rsidRPr="00893E96" w:rsidRDefault="00893E96" w:rsidP="00893E96">
      <w:pPr>
        <w:jc w:val="both"/>
        <w:rPr>
          <w:rFonts w:eastAsia="宋体"/>
          <w:lang w:eastAsia="zh-CN"/>
        </w:rPr>
      </w:pPr>
      <w:r w:rsidRPr="00893E96">
        <w:rPr>
          <w:rFonts w:eastAsia="宋体"/>
          <w:lang w:eastAsia="zh-CN"/>
        </w:rPr>
        <w:t>采用</w:t>
      </w:r>
      <w:proofErr w:type="gramStart"/>
      <w:r w:rsidRPr="00893E96">
        <w:rPr>
          <w:rFonts w:eastAsia="宋体"/>
          <w:lang w:eastAsia="zh-CN"/>
        </w:rPr>
        <w:t>半监督</w:t>
      </w:r>
      <w:proofErr w:type="gramEnd"/>
      <w:r w:rsidRPr="00893E96">
        <w:rPr>
          <w:rFonts w:eastAsia="宋体"/>
          <w:lang w:eastAsia="zh-CN"/>
        </w:rPr>
        <w:t>和无监督学习方法，利用有限标注数据提高模型泛化能力。</w:t>
      </w:r>
    </w:p>
    <w:p w14:paraId="66EB58B7" w14:textId="77777777" w:rsidR="00893E96" w:rsidRPr="00893E96" w:rsidRDefault="00893E96" w:rsidP="00893E96">
      <w:pPr>
        <w:jc w:val="both"/>
        <w:rPr>
          <w:rFonts w:eastAsia="宋体"/>
          <w:lang w:eastAsia="zh-CN"/>
        </w:rPr>
      </w:pPr>
      <w:r w:rsidRPr="00893E96">
        <w:rPr>
          <w:rFonts w:eastAsia="宋体"/>
          <w:lang w:eastAsia="zh-CN"/>
        </w:rPr>
        <w:t>3.3.2 缺陷自动分类与定量分析</w:t>
      </w:r>
    </w:p>
    <w:p w14:paraId="6DB74177" w14:textId="77777777" w:rsidR="00893E96" w:rsidRPr="00893E96" w:rsidRDefault="00893E96" w:rsidP="00893E96">
      <w:pPr>
        <w:jc w:val="both"/>
        <w:rPr>
          <w:rFonts w:eastAsia="宋体"/>
          <w:lang w:eastAsia="zh-CN"/>
        </w:rPr>
      </w:pPr>
      <w:r w:rsidRPr="00893E96">
        <w:rPr>
          <w:rFonts w:eastAsia="宋体"/>
          <w:lang w:eastAsia="zh-CN"/>
        </w:rPr>
        <w:t>实现对检测到的缺陷进行自动分类与定量分析，辅助质量评估和改进：</w:t>
      </w:r>
    </w:p>
    <w:p w14:paraId="2A575C08" w14:textId="77777777" w:rsidR="00893E96" w:rsidRPr="00893E96" w:rsidRDefault="00893E96" w:rsidP="00893E96">
      <w:pPr>
        <w:jc w:val="both"/>
        <w:rPr>
          <w:rFonts w:eastAsia="宋体" w:hint="eastAsia"/>
          <w:lang w:eastAsia="zh-CN"/>
        </w:rPr>
      </w:pPr>
    </w:p>
    <w:p w14:paraId="747264A9" w14:textId="77777777" w:rsidR="00893E96" w:rsidRPr="00893E96" w:rsidRDefault="00893E96" w:rsidP="00893E96">
      <w:pPr>
        <w:jc w:val="both"/>
        <w:rPr>
          <w:rFonts w:eastAsia="宋体"/>
          <w:lang w:eastAsia="zh-CN"/>
        </w:rPr>
      </w:pPr>
      <w:r w:rsidRPr="00893E96">
        <w:rPr>
          <w:rFonts w:eastAsia="宋体"/>
          <w:lang w:eastAsia="zh-CN"/>
        </w:rPr>
        <w:t>构建缺陷特征数据库，支持多类别缺陷的准确分类；</w:t>
      </w:r>
    </w:p>
    <w:p w14:paraId="638CABB7" w14:textId="77777777" w:rsidR="00893E96" w:rsidRPr="00893E96" w:rsidRDefault="00893E96" w:rsidP="00893E96">
      <w:pPr>
        <w:jc w:val="both"/>
        <w:rPr>
          <w:rFonts w:eastAsia="宋体"/>
          <w:lang w:eastAsia="zh-CN"/>
        </w:rPr>
      </w:pPr>
      <w:r w:rsidRPr="00893E96">
        <w:rPr>
          <w:rFonts w:eastAsia="宋体"/>
          <w:lang w:eastAsia="zh-CN"/>
        </w:rPr>
        <w:t>利用形状、尺寸、深度等参数进行缺陷定量分析，实现缺陷等级划分；</w:t>
      </w:r>
    </w:p>
    <w:p w14:paraId="26A4834B" w14:textId="77777777" w:rsidR="00893E96" w:rsidRPr="00893E96" w:rsidRDefault="00893E96" w:rsidP="00893E96">
      <w:pPr>
        <w:jc w:val="both"/>
        <w:rPr>
          <w:rFonts w:eastAsia="宋体"/>
          <w:lang w:eastAsia="zh-CN"/>
        </w:rPr>
      </w:pPr>
      <w:r w:rsidRPr="00893E96">
        <w:rPr>
          <w:rFonts w:eastAsia="宋体"/>
          <w:lang w:eastAsia="zh-CN"/>
        </w:rPr>
        <w:t>提供缺陷统计与趋势分析功能，为质量管理提供决策支持。</w:t>
      </w:r>
    </w:p>
    <w:p w14:paraId="104D98BC" w14:textId="77777777" w:rsidR="00893E96" w:rsidRPr="00893E96" w:rsidRDefault="00893E96" w:rsidP="00893E96">
      <w:pPr>
        <w:jc w:val="both"/>
        <w:rPr>
          <w:rFonts w:eastAsia="宋体"/>
          <w:lang w:eastAsia="zh-CN"/>
        </w:rPr>
      </w:pPr>
      <w:r w:rsidRPr="00893E96">
        <w:rPr>
          <w:rFonts w:eastAsia="宋体"/>
          <w:lang w:eastAsia="zh-CN"/>
        </w:rPr>
        <w:t>3.3.3 全生命周期质量追溯系统构建</w:t>
      </w:r>
    </w:p>
    <w:p w14:paraId="0BE91887" w14:textId="77777777" w:rsidR="00893E96" w:rsidRPr="00893E96" w:rsidRDefault="00893E96" w:rsidP="00893E96">
      <w:pPr>
        <w:jc w:val="both"/>
        <w:rPr>
          <w:rFonts w:eastAsia="宋体"/>
          <w:lang w:eastAsia="zh-CN"/>
        </w:rPr>
      </w:pPr>
      <w:r w:rsidRPr="00893E96">
        <w:rPr>
          <w:rFonts w:eastAsia="宋体"/>
          <w:lang w:eastAsia="zh-CN"/>
        </w:rPr>
        <w:t>质量问题的快速定位和原因分析离不开完善的追溯体系。项目将设计全生命周期质量追溯系统，包括：</w:t>
      </w:r>
    </w:p>
    <w:p w14:paraId="085E9750" w14:textId="77777777" w:rsidR="00893E96" w:rsidRPr="00893E96" w:rsidRDefault="00893E96" w:rsidP="00893E96">
      <w:pPr>
        <w:jc w:val="both"/>
        <w:rPr>
          <w:rFonts w:eastAsia="宋体" w:hint="eastAsia"/>
          <w:lang w:eastAsia="zh-CN"/>
        </w:rPr>
      </w:pPr>
    </w:p>
    <w:p w14:paraId="2FDF883E" w14:textId="77777777" w:rsidR="00893E96" w:rsidRPr="00893E96" w:rsidRDefault="00893E96" w:rsidP="00893E96">
      <w:pPr>
        <w:jc w:val="both"/>
        <w:rPr>
          <w:rFonts w:eastAsia="宋体"/>
          <w:lang w:eastAsia="zh-CN"/>
        </w:rPr>
      </w:pPr>
      <w:r w:rsidRPr="00893E96">
        <w:rPr>
          <w:rFonts w:eastAsia="宋体"/>
          <w:lang w:eastAsia="zh-CN"/>
        </w:rPr>
        <w:t>产品设计、制造、检测、装配及使用等环节的质量数据采集；</w:t>
      </w:r>
    </w:p>
    <w:p w14:paraId="2D7A847F" w14:textId="77777777" w:rsidR="00893E96" w:rsidRPr="00893E96" w:rsidRDefault="00893E96" w:rsidP="00893E96">
      <w:pPr>
        <w:jc w:val="both"/>
        <w:rPr>
          <w:rFonts w:eastAsia="宋体"/>
          <w:lang w:eastAsia="zh-CN"/>
        </w:rPr>
      </w:pPr>
      <w:r w:rsidRPr="00893E96">
        <w:rPr>
          <w:rFonts w:eastAsia="宋体"/>
          <w:lang w:eastAsia="zh-CN"/>
        </w:rPr>
        <w:t>基于区块链等技术确保数据不可篡改，实现数据安全可信；</w:t>
      </w:r>
    </w:p>
    <w:p w14:paraId="5039CB09" w14:textId="77777777" w:rsidR="00893E96" w:rsidRPr="00893E96" w:rsidRDefault="00893E96" w:rsidP="00893E96">
      <w:pPr>
        <w:jc w:val="both"/>
        <w:rPr>
          <w:rFonts w:eastAsia="宋体"/>
          <w:lang w:eastAsia="zh-CN"/>
        </w:rPr>
      </w:pPr>
      <w:r w:rsidRPr="00893E96">
        <w:rPr>
          <w:rFonts w:eastAsia="宋体"/>
          <w:lang w:eastAsia="zh-CN"/>
        </w:rPr>
        <w:t>通过追溯系统快速定位质量异常发生环节，辅助根因分析；</w:t>
      </w:r>
    </w:p>
    <w:p w14:paraId="542EFC5F" w14:textId="77777777" w:rsidR="00893E96" w:rsidRPr="00893E96" w:rsidRDefault="00893E96" w:rsidP="00893E96">
      <w:pPr>
        <w:jc w:val="both"/>
        <w:rPr>
          <w:rFonts w:eastAsia="宋体"/>
          <w:lang w:eastAsia="zh-CN"/>
        </w:rPr>
      </w:pPr>
      <w:r w:rsidRPr="00893E96">
        <w:rPr>
          <w:rFonts w:eastAsia="宋体"/>
          <w:lang w:eastAsia="zh-CN"/>
        </w:rPr>
        <w:t>构建质量知识库，支持智能预警和质量改进。</w:t>
      </w:r>
    </w:p>
    <w:p w14:paraId="2994BC21" w14:textId="77777777" w:rsidR="00893E96" w:rsidRPr="00893E96" w:rsidRDefault="00893E96" w:rsidP="00893E96">
      <w:pPr>
        <w:jc w:val="both"/>
        <w:rPr>
          <w:rFonts w:eastAsia="宋体"/>
          <w:lang w:eastAsia="zh-CN"/>
        </w:rPr>
      </w:pPr>
      <w:r w:rsidRPr="00893E96">
        <w:rPr>
          <w:rFonts w:eastAsia="宋体"/>
          <w:lang w:eastAsia="zh-CN"/>
        </w:rPr>
        <w:t>该系统将有效提升质量管理水平，降低次品率和返工成本。</w:t>
      </w:r>
    </w:p>
    <w:p w14:paraId="4A01FBE1" w14:textId="77777777" w:rsidR="00893E96" w:rsidRPr="00893E96" w:rsidRDefault="00893E96" w:rsidP="00893E96">
      <w:pPr>
        <w:jc w:val="both"/>
        <w:rPr>
          <w:rFonts w:eastAsia="宋体" w:hint="eastAsia"/>
          <w:lang w:eastAsia="zh-CN"/>
        </w:rPr>
      </w:pPr>
    </w:p>
    <w:p w14:paraId="4928C1ED" w14:textId="77777777" w:rsidR="00893E96" w:rsidRPr="00893E96" w:rsidRDefault="00893E96" w:rsidP="00893E96">
      <w:pPr>
        <w:jc w:val="both"/>
        <w:rPr>
          <w:rFonts w:eastAsia="宋体"/>
          <w:lang w:eastAsia="zh-CN"/>
        </w:rPr>
      </w:pPr>
      <w:r w:rsidRPr="00893E96">
        <w:rPr>
          <w:rFonts w:eastAsia="宋体"/>
          <w:lang w:eastAsia="zh-CN"/>
        </w:rPr>
        <w:t>3.4 设备健康管理与预测性维护</w:t>
      </w:r>
    </w:p>
    <w:p w14:paraId="3BA47D1C" w14:textId="77777777" w:rsidR="00893E96" w:rsidRPr="00893E96" w:rsidRDefault="00893E96" w:rsidP="00893E96">
      <w:pPr>
        <w:jc w:val="both"/>
        <w:rPr>
          <w:rFonts w:eastAsia="宋体"/>
          <w:lang w:eastAsia="zh-CN"/>
        </w:rPr>
      </w:pPr>
      <w:r w:rsidRPr="00893E96">
        <w:rPr>
          <w:rFonts w:eastAsia="宋体"/>
          <w:lang w:eastAsia="zh-CN"/>
        </w:rPr>
        <w:lastRenderedPageBreak/>
        <w:t>设备作为生产骨干，其健康状态直接影响生产连续性和效率。项目将开发基于时序分析的设备状态监测算法，研究多传感器数据融合技术，建立高精度故障预测模型，实现设备剩余寿命预测和预测性维护，确保设备可靠运行。</w:t>
      </w:r>
    </w:p>
    <w:p w14:paraId="3060771C" w14:textId="77777777" w:rsidR="00893E96" w:rsidRPr="00893E96" w:rsidRDefault="00893E96" w:rsidP="00893E96">
      <w:pPr>
        <w:jc w:val="both"/>
        <w:rPr>
          <w:rFonts w:eastAsia="宋体" w:hint="eastAsia"/>
          <w:lang w:eastAsia="zh-CN"/>
        </w:rPr>
      </w:pPr>
    </w:p>
    <w:p w14:paraId="7FC64223" w14:textId="77777777" w:rsidR="00893E96" w:rsidRPr="00893E96" w:rsidRDefault="00893E96" w:rsidP="00893E96">
      <w:pPr>
        <w:jc w:val="both"/>
        <w:rPr>
          <w:rFonts w:eastAsia="宋体"/>
          <w:lang w:eastAsia="zh-CN"/>
        </w:rPr>
      </w:pPr>
      <w:r w:rsidRPr="00893E96">
        <w:rPr>
          <w:rFonts w:eastAsia="宋体"/>
          <w:lang w:eastAsia="zh-CN"/>
        </w:rPr>
        <w:t>3.4.1 设备状态时序数据分析算法</w:t>
      </w:r>
    </w:p>
    <w:p w14:paraId="73E4382A" w14:textId="77777777" w:rsidR="00893E96" w:rsidRPr="00893E96" w:rsidRDefault="00893E96" w:rsidP="00893E96">
      <w:pPr>
        <w:jc w:val="both"/>
        <w:rPr>
          <w:rFonts w:eastAsia="宋体"/>
          <w:lang w:eastAsia="zh-CN"/>
        </w:rPr>
      </w:pPr>
      <w:r w:rsidRPr="00893E96">
        <w:rPr>
          <w:rFonts w:eastAsia="宋体"/>
          <w:lang w:eastAsia="zh-CN"/>
        </w:rPr>
        <w:t>设备状态监测依赖于海量传感器采集的时序数据，研究内容包括：</w:t>
      </w:r>
    </w:p>
    <w:p w14:paraId="154BA26A" w14:textId="77777777" w:rsidR="00893E96" w:rsidRPr="00893E96" w:rsidRDefault="00893E96" w:rsidP="00893E96">
      <w:pPr>
        <w:jc w:val="both"/>
        <w:rPr>
          <w:rFonts w:eastAsia="宋体" w:hint="eastAsia"/>
          <w:lang w:eastAsia="zh-CN"/>
        </w:rPr>
      </w:pPr>
    </w:p>
    <w:p w14:paraId="11A2796D" w14:textId="77777777" w:rsidR="00893E96" w:rsidRPr="00893E96" w:rsidRDefault="00893E96" w:rsidP="00893E96">
      <w:pPr>
        <w:jc w:val="both"/>
        <w:rPr>
          <w:rFonts w:eastAsia="宋体"/>
          <w:lang w:eastAsia="zh-CN"/>
        </w:rPr>
      </w:pPr>
      <w:r w:rsidRPr="00893E96">
        <w:rPr>
          <w:rFonts w:eastAsia="宋体"/>
          <w:lang w:eastAsia="zh-CN"/>
        </w:rPr>
        <w:t>开发多层次时序特征提取算法，捕捉设备运行状态变化特征；</w:t>
      </w:r>
    </w:p>
    <w:p w14:paraId="211917ED" w14:textId="77777777" w:rsidR="00893E96" w:rsidRPr="00893E96" w:rsidRDefault="00893E96" w:rsidP="00893E96">
      <w:pPr>
        <w:jc w:val="both"/>
        <w:rPr>
          <w:rFonts w:eastAsia="宋体"/>
          <w:lang w:eastAsia="zh-CN"/>
        </w:rPr>
      </w:pPr>
      <w:r w:rsidRPr="00893E96">
        <w:rPr>
          <w:rFonts w:eastAsia="宋体"/>
          <w:lang w:eastAsia="zh-CN"/>
        </w:rPr>
        <w:t>设计异常检测模型，及时发现设备潜在故障信号；</w:t>
      </w:r>
    </w:p>
    <w:p w14:paraId="5AB7A3F5" w14:textId="77777777" w:rsidR="00893E96" w:rsidRPr="00893E96" w:rsidRDefault="00893E96" w:rsidP="00893E96">
      <w:pPr>
        <w:jc w:val="both"/>
        <w:rPr>
          <w:rFonts w:eastAsia="宋体"/>
          <w:lang w:eastAsia="zh-CN"/>
        </w:rPr>
      </w:pPr>
      <w:r w:rsidRPr="00893E96">
        <w:rPr>
          <w:rFonts w:eastAsia="宋体"/>
          <w:lang w:eastAsia="zh-CN"/>
        </w:rPr>
        <w:t>结合深度学习模型（如LSTM、Transformer），</w:t>
      </w:r>
      <w:proofErr w:type="gramStart"/>
      <w:r w:rsidRPr="00893E96">
        <w:rPr>
          <w:rFonts w:eastAsia="宋体"/>
          <w:lang w:eastAsia="zh-CN"/>
        </w:rPr>
        <w:t>实现长</w:t>
      </w:r>
      <w:proofErr w:type="gramEnd"/>
      <w:r w:rsidRPr="00893E96">
        <w:rPr>
          <w:rFonts w:eastAsia="宋体"/>
          <w:lang w:eastAsia="zh-CN"/>
        </w:rPr>
        <w:t>短期依赖关系建模，提高预测准确度。</w:t>
      </w:r>
    </w:p>
    <w:p w14:paraId="5219C512" w14:textId="77777777" w:rsidR="00893E96" w:rsidRPr="00893E96" w:rsidRDefault="00893E96" w:rsidP="00893E96">
      <w:pPr>
        <w:jc w:val="both"/>
        <w:rPr>
          <w:rFonts w:eastAsia="宋体"/>
          <w:lang w:eastAsia="zh-CN"/>
        </w:rPr>
      </w:pPr>
      <w:r w:rsidRPr="00893E96">
        <w:rPr>
          <w:rFonts w:eastAsia="宋体"/>
          <w:lang w:eastAsia="zh-CN"/>
        </w:rPr>
        <w:t>3.4.2 多传感器数据融合技术</w:t>
      </w:r>
    </w:p>
    <w:p w14:paraId="41AA1FED" w14:textId="77777777" w:rsidR="00893E96" w:rsidRPr="00893E96" w:rsidRDefault="00893E96" w:rsidP="00893E96">
      <w:pPr>
        <w:jc w:val="both"/>
        <w:rPr>
          <w:rFonts w:eastAsia="宋体"/>
          <w:lang w:eastAsia="zh-CN"/>
        </w:rPr>
      </w:pPr>
      <w:r w:rsidRPr="00893E96">
        <w:rPr>
          <w:rFonts w:eastAsia="宋体"/>
          <w:lang w:eastAsia="zh-CN"/>
        </w:rPr>
        <w:t>不同类型传感器数据分别反映设备不同状态信息，融合技术包括：</w:t>
      </w:r>
    </w:p>
    <w:p w14:paraId="36979F84" w14:textId="77777777" w:rsidR="00893E96" w:rsidRPr="00893E96" w:rsidRDefault="00893E96" w:rsidP="00893E96">
      <w:pPr>
        <w:jc w:val="both"/>
        <w:rPr>
          <w:rFonts w:eastAsia="宋体" w:hint="eastAsia"/>
          <w:lang w:eastAsia="zh-CN"/>
        </w:rPr>
      </w:pPr>
    </w:p>
    <w:p w14:paraId="71CF4B50" w14:textId="77777777" w:rsidR="00893E96" w:rsidRPr="00893E96" w:rsidRDefault="00893E96" w:rsidP="00893E96">
      <w:pPr>
        <w:jc w:val="both"/>
        <w:rPr>
          <w:rFonts w:eastAsia="宋体"/>
          <w:lang w:eastAsia="zh-CN"/>
        </w:rPr>
      </w:pPr>
      <w:r w:rsidRPr="00893E96">
        <w:rPr>
          <w:rFonts w:eastAsia="宋体"/>
          <w:lang w:eastAsia="zh-CN"/>
        </w:rPr>
        <w:t>采用贝叶斯融合、卡尔曼滤波等方法实现多传感器数据加权融合；</w:t>
      </w:r>
    </w:p>
    <w:p w14:paraId="38893D64" w14:textId="77777777" w:rsidR="00893E96" w:rsidRPr="00893E96" w:rsidRDefault="00893E96" w:rsidP="00893E96">
      <w:pPr>
        <w:jc w:val="both"/>
        <w:rPr>
          <w:rFonts w:eastAsia="宋体"/>
          <w:lang w:eastAsia="zh-CN"/>
        </w:rPr>
      </w:pPr>
      <w:r w:rsidRPr="00893E96">
        <w:rPr>
          <w:rFonts w:eastAsia="宋体"/>
          <w:lang w:eastAsia="zh-CN"/>
        </w:rPr>
        <w:t>结合深度融合网络模型，挖掘多</w:t>
      </w:r>
      <w:proofErr w:type="gramStart"/>
      <w:r w:rsidRPr="00893E96">
        <w:rPr>
          <w:rFonts w:eastAsia="宋体"/>
          <w:lang w:eastAsia="zh-CN"/>
        </w:rPr>
        <w:t>源数据</w:t>
      </w:r>
      <w:proofErr w:type="gramEnd"/>
      <w:r w:rsidRPr="00893E96">
        <w:rPr>
          <w:rFonts w:eastAsia="宋体"/>
          <w:lang w:eastAsia="zh-CN"/>
        </w:rPr>
        <w:t>的隐含关联；</w:t>
      </w:r>
    </w:p>
    <w:p w14:paraId="0404EC97" w14:textId="77777777" w:rsidR="00893E96" w:rsidRPr="00893E96" w:rsidRDefault="00893E96" w:rsidP="00893E96">
      <w:pPr>
        <w:jc w:val="both"/>
        <w:rPr>
          <w:rFonts w:eastAsia="宋体"/>
          <w:lang w:eastAsia="zh-CN"/>
        </w:rPr>
      </w:pPr>
      <w:r w:rsidRPr="00893E96">
        <w:rPr>
          <w:rFonts w:eastAsia="宋体"/>
          <w:lang w:eastAsia="zh-CN"/>
        </w:rPr>
        <w:t>提升故障检测和状态诊断的鲁棒性和准确性。</w:t>
      </w:r>
    </w:p>
    <w:p w14:paraId="4BF5065E" w14:textId="77777777" w:rsidR="00893E96" w:rsidRPr="00893E96" w:rsidRDefault="00893E96" w:rsidP="00893E96">
      <w:pPr>
        <w:jc w:val="both"/>
        <w:rPr>
          <w:rFonts w:eastAsia="宋体"/>
          <w:lang w:eastAsia="zh-CN"/>
        </w:rPr>
      </w:pPr>
      <w:r w:rsidRPr="00893E96">
        <w:rPr>
          <w:rFonts w:eastAsia="宋体"/>
          <w:lang w:eastAsia="zh-CN"/>
        </w:rPr>
        <w:t>3.4.3 故障预测与剩余寿命估计模型</w:t>
      </w:r>
    </w:p>
    <w:p w14:paraId="12020FC1" w14:textId="77777777" w:rsidR="00893E96" w:rsidRPr="00893E96" w:rsidRDefault="00893E96" w:rsidP="00893E96">
      <w:pPr>
        <w:jc w:val="both"/>
        <w:rPr>
          <w:rFonts w:eastAsia="宋体"/>
          <w:lang w:eastAsia="zh-CN"/>
        </w:rPr>
      </w:pPr>
      <w:r w:rsidRPr="00893E96">
        <w:rPr>
          <w:rFonts w:eastAsia="宋体"/>
          <w:lang w:eastAsia="zh-CN"/>
        </w:rPr>
        <w:t>基于融合后的设备状态数据，开展故障预测与剩余寿命估计研究：</w:t>
      </w:r>
    </w:p>
    <w:p w14:paraId="74231D27" w14:textId="77777777" w:rsidR="00893E96" w:rsidRPr="00893E96" w:rsidRDefault="00893E96" w:rsidP="00893E96">
      <w:pPr>
        <w:jc w:val="both"/>
        <w:rPr>
          <w:rFonts w:eastAsia="宋体" w:hint="eastAsia"/>
          <w:lang w:eastAsia="zh-CN"/>
        </w:rPr>
      </w:pPr>
    </w:p>
    <w:p w14:paraId="02224A4C" w14:textId="77777777" w:rsidR="00893E96" w:rsidRPr="00893E96" w:rsidRDefault="00893E96" w:rsidP="00893E96">
      <w:pPr>
        <w:jc w:val="both"/>
        <w:rPr>
          <w:rFonts w:eastAsia="宋体"/>
          <w:lang w:eastAsia="zh-CN"/>
        </w:rPr>
      </w:pPr>
      <w:r w:rsidRPr="00893E96">
        <w:rPr>
          <w:rFonts w:eastAsia="宋体"/>
          <w:lang w:eastAsia="zh-CN"/>
        </w:rPr>
        <w:t>采用机器学习和深度学习方法训练故障预测模型，实现故障提前预警；</w:t>
      </w:r>
    </w:p>
    <w:p w14:paraId="7888F316" w14:textId="77777777" w:rsidR="00893E96" w:rsidRPr="00893E96" w:rsidRDefault="00893E96" w:rsidP="00893E96">
      <w:pPr>
        <w:jc w:val="both"/>
        <w:rPr>
          <w:rFonts w:eastAsia="宋体"/>
          <w:lang w:eastAsia="zh-CN"/>
        </w:rPr>
      </w:pPr>
      <w:r w:rsidRPr="00893E96">
        <w:rPr>
          <w:rFonts w:eastAsia="宋体"/>
          <w:lang w:eastAsia="zh-CN"/>
        </w:rPr>
        <w:t>开发剩余寿命预测模型，支持维修计划优化；</w:t>
      </w:r>
    </w:p>
    <w:p w14:paraId="38E29D03" w14:textId="77777777" w:rsidR="00893E96" w:rsidRPr="00893E96" w:rsidRDefault="00893E96" w:rsidP="00893E96">
      <w:pPr>
        <w:jc w:val="both"/>
        <w:rPr>
          <w:rFonts w:eastAsia="宋体"/>
          <w:lang w:eastAsia="zh-CN"/>
        </w:rPr>
      </w:pPr>
      <w:r w:rsidRPr="00893E96">
        <w:rPr>
          <w:rFonts w:eastAsia="宋体"/>
          <w:lang w:eastAsia="zh-CN"/>
        </w:rPr>
        <w:t>模型准确率目标达到90%以上，满足工业应用需求。</w:t>
      </w:r>
    </w:p>
    <w:p w14:paraId="68AE5CF8" w14:textId="77777777" w:rsidR="00893E96" w:rsidRPr="00893E96" w:rsidRDefault="00893E96" w:rsidP="00893E96">
      <w:pPr>
        <w:jc w:val="both"/>
        <w:rPr>
          <w:rFonts w:eastAsia="宋体"/>
          <w:lang w:eastAsia="zh-CN"/>
        </w:rPr>
      </w:pPr>
      <w:r w:rsidRPr="00893E96">
        <w:rPr>
          <w:rFonts w:eastAsia="宋体"/>
          <w:lang w:eastAsia="zh-CN"/>
        </w:rPr>
        <w:t>3.4.4 预测性维护策略设计</w:t>
      </w:r>
    </w:p>
    <w:p w14:paraId="043190FB" w14:textId="77777777" w:rsidR="00893E96" w:rsidRPr="00893E96" w:rsidRDefault="00893E96" w:rsidP="00893E96">
      <w:pPr>
        <w:jc w:val="both"/>
        <w:rPr>
          <w:rFonts w:eastAsia="宋体"/>
          <w:lang w:eastAsia="zh-CN"/>
        </w:rPr>
      </w:pPr>
      <w:r w:rsidRPr="00893E96">
        <w:rPr>
          <w:rFonts w:eastAsia="宋体"/>
          <w:lang w:eastAsia="zh-CN"/>
        </w:rPr>
        <w:lastRenderedPageBreak/>
        <w:t>结合预测结果，设计科学的预测性维护策略：</w:t>
      </w:r>
    </w:p>
    <w:p w14:paraId="7C939C76" w14:textId="77777777" w:rsidR="00893E96" w:rsidRPr="00893E96" w:rsidRDefault="00893E96" w:rsidP="00893E96">
      <w:pPr>
        <w:jc w:val="both"/>
        <w:rPr>
          <w:rFonts w:eastAsia="宋体" w:hint="eastAsia"/>
          <w:lang w:eastAsia="zh-CN"/>
        </w:rPr>
      </w:pPr>
    </w:p>
    <w:p w14:paraId="45E64C4F" w14:textId="77777777" w:rsidR="00893E96" w:rsidRPr="00893E96" w:rsidRDefault="00893E96" w:rsidP="00893E96">
      <w:pPr>
        <w:jc w:val="both"/>
        <w:rPr>
          <w:rFonts w:eastAsia="宋体"/>
          <w:lang w:eastAsia="zh-CN"/>
        </w:rPr>
      </w:pPr>
      <w:r w:rsidRPr="00893E96">
        <w:rPr>
          <w:rFonts w:eastAsia="宋体"/>
          <w:lang w:eastAsia="zh-CN"/>
        </w:rPr>
        <w:t>依据剩余寿命动态调整维护周期；</w:t>
      </w:r>
    </w:p>
    <w:p w14:paraId="2F0A4CD7" w14:textId="77777777" w:rsidR="00893E96" w:rsidRPr="00893E96" w:rsidRDefault="00893E96" w:rsidP="00893E96">
      <w:pPr>
        <w:jc w:val="both"/>
        <w:rPr>
          <w:rFonts w:eastAsia="宋体"/>
          <w:lang w:eastAsia="zh-CN"/>
        </w:rPr>
      </w:pPr>
      <w:r w:rsidRPr="00893E96">
        <w:rPr>
          <w:rFonts w:eastAsia="宋体"/>
          <w:lang w:eastAsia="zh-CN"/>
        </w:rPr>
        <w:t>优化备件库存与维修资源配置；</w:t>
      </w:r>
    </w:p>
    <w:p w14:paraId="39329B4A" w14:textId="77777777" w:rsidR="00893E96" w:rsidRPr="00893E96" w:rsidRDefault="00893E96" w:rsidP="00893E96">
      <w:pPr>
        <w:jc w:val="both"/>
        <w:rPr>
          <w:rFonts w:eastAsia="宋体"/>
          <w:lang w:eastAsia="zh-CN"/>
        </w:rPr>
      </w:pPr>
      <w:r w:rsidRPr="00893E96">
        <w:rPr>
          <w:rFonts w:eastAsia="宋体"/>
          <w:lang w:eastAsia="zh-CN"/>
        </w:rPr>
        <w:t>降低设备故障率和维护成本，提高设备利用率。</w:t>
      </w:r>
    </w:p>
    <w:p w14:paraId="657C2EC9" w14:textId="77777777" w:rsidR="00893E96" w:rsidRPr="00893E96" w:rsidRDefault="00893E96" w:rsidP="00893E96">
      <w:pPr>
        <w:jc w:val="both"/>
        <w:rPr>
          <w:rFonts w:eastAsia="宋体"/>
          <w:lang w:eastAsia="zh-CN"/>
        </w:rPr>
      </w:pPr>
      <w:r w:rsidRPr="00893E96">
        <w:rPr>
          <w:rFonts w:eastAsia="宋体"/>
          <w:lang w:eastAsia="zh-CN"/>
        </w:rPr>
        <w:t>3.5 智能物流与仓储优化</w:t>
      </w:r>
    </w:p>
    <w:p w14:paraId="681BCB1B" w14:textId="77777777" w:rsidR="00893E96" w:rsidRPr="00893E96" w:rsidRDefault="00893E96" w:rsidP="00893E96">
      <w:pPr>
        <w:jc w:val="both"/>
        <w:rPr>
          <w:rFonts w:eastAsia="宋体"/>
          <w:lang w:eastAsia="zh-CN"/>
        </w:rPr>
      </w:pPr>
      <w:r w:rsidRPr="00893E96">
        <w:rPr>
          <w:rFonts w:eastAsia="宋体"/>
          <w:lang w:eastAsia="zh-CN"/>
        </w:rPr>
        <w:t>高效的物流和仓储管理是提升制造企业竞争力的重要环节。项目将基于深度学习技术，开展物料需求预测和智能仓储管理系统开发，应用路径规划算法优化厂内物流，实现物流成本显著降低。</w:t>
      </w:r>
    </w:p>
    <w:p w14:paraId="0D4BAED7" w14:textId="77777777" w:rsidR="00893E96" w:rsidRPr="00893E96" w:rsidRDefault="00893E96" w:rsidP="00893E96">
      <w:pPr>
        <w:jc w:val="both"/>
        <w:rPr>
          <w:rFonts w:eastAsia="宋体" w:hint="eastAsia"/>
          <w:lang w:eastAsia="zh-CN"/>
        </w:rPr>
      </w:pPr>
    </w:p>
    <w:p w14:paraId="2B7F3464" w14:textId="77777777" w:rsidR="00893E96" w:rsidRPr="00893E96" w:rsidRDefault="00893E96" w:rsidP="00893E96">
      <w:pPr>
        <w:jc w:val="both"/>
        <w:rPr>
          <w:rFonts w:eastAsia="宋体"/>
          <w:lang w:eastAsia="zh-CN"/>
        </w:rPr>
      </w:pPr>
      <w:r w:rsidRPr="00893E96">
        <w:rPr>
          <w:rFonts w:eastAsia="宋体"/>
          <w:lang w:eastAsia="zh-CN"/>
        </w:rPr>
        <w:t>3.5.1 基于深度学习的物料需求预测</w:t>
      </w:r>
    </w:p>
    <w:p w14:paraId="4A09A257" w14:textId="77777777" w:rsidR="00893E96" w:rsidRPr="00893E96" w:rsidRDefault="00893E96" w:rsidP="00893E96">
      <w:pPr>
        <w:jc w:val="both"/>
        <w:rPr>
          <w:rFonts w:eastAsia="宋体"/>
          <w:lang w:eastAsia="zh-CN"/>
        </w:rPr>
      </w:pPr>
      <w:r w:rsidRPr="00893E96">
        <w:rPr>
          <w:rFonts w:eastAsia="宋体"/>
          <w:lang w:eastAsia="zh-CN"/>
        </w:rPr>
        <w:t>物料需求预测准确性直接影响库存管理和供应链效率。研究重点包括：</w:t>
      </w:r>
    </w:p>
    <w:p w14:paraId="6EA5BE6B" w14:textId="77777777" w:rsidR="00893E96" w:rsidRPr="00893E96" w:rsidRDefault="00893E96" w:rsidP="00893E96">
      <w:pPr>
        <w:jc w:val="both"/>
        <w:rPr>
          <w:rFonts w:eastAsia="宋体" w:hint="eastAsia"/>
          <w:lang w:eastAsia="zh-CN"/>
        </w:rPr>
      </w:pPr>
    </w:p>
    <w:p w14:paraId="6786EE67" w14:textId="77777777" w:rsidR="00893E96" w:rsidRPr="00893E96" w:rsidRDefault="00893E96" w:rsidP="00893E96">
      <w:pPr>
        <w:jc w:val="both"/>
        <w:rPr>
          <w:rFonts w:eastAsia="宋体"/>
          <w:lang w:eastAsia="zh-CN"/>
        </w:rPr>
      </w:pPr>
      <w:r w:rsidRPr="00893E96">
        <w:rPr>
          <w:rFonts w:eastAsia="宋体"/>
          <w:lang w:eastAsia="zh-CN"/>
        </w:rPr>
        <w:t>构建多因素物料需求预测模型，考虑生产计划、历史消耗、市场变化等因素；</w:t>
      </w:r>
    </w:p>
    <w:p w14:paraId="3E74D609" w14:textId="77777777" w:rsidR="00893E96" w:rsidRPr="00893E96" w:rsidRDefault="00893E96" w:rsidP="00893E96">
      <w:pPr>
        <w:jc w:val="both"/>
        <w:rPr>
          <w:rFonts w:eastAsia="宋体"/>
          <w:lang w:eastAsia="zh-CN"/>
        </w:rPr>
      </w:pPr>
      <w:r w:rsidRPr="00893E96">
        <w:rPr>
          <w:rFonts w:eastAsia="宋体"/>
          <w:lang w:eastAsia="zh-CN"/>
        </w:rPr>
        <w:t>利用循环神经网络（RNN）、长短期记忆网络（LSTM）等模型捕捉时间序列特征；</w:t>
      </w:r>
    </w:p>
    <w:p w14:paraId="2343F156" w14:textId="77777777" w:rsidR="00893E96" w:rsidRPr="00893E96" w:rsidRDefault="00893E96" w:rsidP="00893E96">
      <w:pPr>
        <w:jc w:val="both"/>
        <w:rPr>
          <w:rFonts w:eastAsia="宋体"/>
          <w:lang w:eastAsia="zh-CN"/>
        </w:rPr>
      </w:pPr>
      <w:r w:rsidRPr="00893E96">
        <w:rPr>
          <w:rFonts w:eastAsia="宋体"/>
          <w:lang w:eastAsia="zh-CN"/>
        </w:rPr>
        <w:t>融合异常检测机制，提升预测的稳定性和准确性。</w:t>
      </w:r>
    </w:p>
    <w:p w14:paraId="008E3076" w14:textId="77777777" w:rsidR="00893E96" w:rsidRPr="00893E96" w:rsidRDefault="00893E96" w:rsidP="00893E96">
      <w:pPr>
        <w:jc w:val="both"/>
        <w:rPr>
          <w:rFonts w:eastAsia="宋体"/>
          <w:lang w:eastAsia="zh-CN"/>
        </w:rPr>
      </w:pPr>
      <w:r w:rsidRPr="00893E96">
        <w:rPr>
          <w:rFonts w:eastAsia="宋体"/>
          <w:lang w:eastAsia="zh-CN"/>
        </w:rPr>
        <w:t>3.5.2 智能仓储管理系统开发</w:t>
      </w:r>
    </w:p>
    <w:p w14:paraId="69E5C587" w14:textId="77777777" w:rsidR="00893E96" w:rsidRPr="00893E96" w:rsidRDefault="00893E96" w:rsidP="00893E96">
      <w:pPr>
        <w:jc w:val="both"/>
        <w:rPr>
          <w:rFonts w:eastAsia="宋体"/>
          <w:lang w:eastAsia="zh-CN"/>
        </w:rPr>
      </w:pPr>
      <w:r w:rsidRPr="00893E96">
        <w:rPr>
          <w:rFonts w:eastAsia="宋体"/>
          <w:lang w:eastAsia="zh-CN"/>
        </w:rPr>
        <w:t>开发集成智能识别、自动分拣和库存管理功能的仓储系统：</w:t>
      </w:r>
    </w:p>
    <w:p w14:paraId="2ED7C1C2" w14:textId="77777777" w:rsidR="00893E96" w:rsidRPr="00893E96" w:rsidRDefault="00893E96" w:rsidP="00893E96">
      <w:pPr>
        <w:jc w:val="both"/>
        <w:rPr>
          <w:rFonts w:eastAsia="宋体" w:hint="eastAsia"/>
          <w:lang w:eastAsia="zh-CN"/>
        </w:rPr>
      </w:pPr>
    </w:p>
    <w:p w14:paraId="2630FC21" w14:textId="77777777" w:rsidR="00893E96" w:rsidRPr="00893E96" w:rsidRDefault="00893E96" w:rsidP="00893E96">
      <w:pPr>
        <w:jc w:val="both"/>
        <w:rPr>
          <w:rFonts w:eastAsia="宋体"/>
          <w:lang w:eastAsia="zh-CN"/>
        </w:rPr>
      </w:pPr>
      <w:r w:rsidRPr="00893E96">
        <w:rPr>
          <w:rFonts w:eastAsia="宋体"/>
          <w:lang w:eastAsia="zh-CN"/>
        </w:rPr>
        <w:t>利用RFID、视觉识别等技术实现物料自动识别与跟踪；</w:t>
      </w:r>
    </w:p>
    <w:p w14:paraId="404550DC" w14:textId="77777777" w:rsidR="00893E96" w:rsidRPr="00893E96" w:rsidRDefault="00893E96" w:rsidP="00893E96">
      <w:pPr>
        <w:jc w:val="both"/>
        <w:rPr>
          <w:rFonts w:eastAsia="宋体"/>
          <w:lang w:eastAsia="zh-CN"/>
        </w:rPr>
      </w:pPr>
      <w:r w:rsidRPr="00893E96">
        <w:rPr>
          <w:rFonts w:eastAsia="宋体"/>
          <w:lang w:eastAsia="zh-CN"/>
        </w:rPr>
        <w:t>设计智能调度算法，实现库存动态优化与空间利用最大化；</w:t>
      </w:r>
    </w:p>
    <w:p w14:paraId="3E3BDDB7" w14:textId="77777777" w:rsidR="00893E96" w:rsidRPr="00893E96" w:rsidRDefault="00893E96" w:rsidP="00893E96">
      <w:pPr>
        <w:jc w:val="both"/>
        <w:rPr>
          <w:rFonts w:eastAsia="宋体"/>
          <w:lang w:eastAsia="zh-CN"/>
        </w:rPr>
      </w:pPr>
      <w:r w:rsidRPr="00893E96">
        <w:rPr>
          <w:rFonts w:eastAsia="宋体"/>
          <w:lang w:eastAsia="zh-CN"/>
        </w:rPr>
        <w:t>支持仓储流程数字化和自动化，提高仓储作业效率。</w:t>
      </w:r>
    </w:p>
    <w:p w14:paraId="19B58E7F" w14:textId="77777777" w:rsidR="00893E96" w:rsidRPr="00893E96" w:rsidRDefault="00893E96" w:rsidP="00893E96">
      <w:pPr>
        <w:jc w:val="both"/>
        <w:rPr>
          <w:rFonts w:eastAsia="宋体"/>
          <w:lang w:eastAsia="zh-CN"/>
        </w:rPr>
      </w:pPr>
      <w:r w:rsidRPr="00893E96">
        <w:rPr>
          <w:rFonts w:eastAsia="宋体"/>
          <w:lang w:eastAsia="zh-CN"/>
        </w:rPr>
        <w:t>3.5.3 厂内物流路径规划与优化</w:t>
      </w:r>
    </w:p>
    <w:p w14:paraId="65286FE2" w14:textId="77777777" w:rsidR="00893E96" w:rsidRPr="00893E96" w:rsidRDefault="00893E96" w:rsidP="00893E96">
      <w:pPr>
        <w:jc w:val="both"/>
        <w:rPr>
          <w:rFonts w:eastAsia="宋体"/>
          <w:lang w:eastAsia="zh-CN"/>
        </w:rPr>
      </w:pPr>
      <w:r w:rsidRPr="00893E96">
        <w:rPr>
          <w:rFonts w:eastAsia="宋体"/>
          <w:lang w:eastAsia="zh-CN"/>
        </w:rPr>
        <w:t>针对厂区物流配送路径问题，研究高效路径规划算法：</w:t>
      </w:r>
    </w:p>
    <w:p w14:paraId="5B591175" w14:textId="77777777" w:rsidR="00893E96" w:rsidRPr="00893E96" w:rsidRDefault="00893E96" w:rsidP="00893E96">
      <w:pPr>
        <w:jc w:val="both"/>
        <w:rPr>
          <w:rFonts w:eastAsia="宋体" w:hint="eastAsia"/>
          <w:lang w:eastAsia="zh-CN"/>
        </w:rPr>
      </w:pPr>
    </w:p>
    <w:p w14:paraId="02FFA5FA" w14:textId="77777777" w:rsidR="00893E96" w:rsidRPr="00893E96" w:rsidRDefault="00893E96" w:rsidP="00893E96">
      <w:pPr>
        <w:jc w:val="both"/>
        <w:rPr>
          <w:rFonts w:eastAsia="宋体"/>
          <w:lang w:eastAsia="zh-CN"/>
        </w:rPr>
      </w:pPr>
      <w:r w:rsidRPr="00893E96">
        <w:rPr>
          <w:rFonts w:eastAsia="宋体"/>
          <w:lang w:eastAsia="zh-CN"/>
        </w:rPr>
        <w:t>结合启发式算法（如蚁群算法、遗传算法）与深度强化学习，实现动态路径优化；</w:t>
      </w:r>
    </w:p>
    <w:p w14:paraId="248F0D96" w14:textId="77777777" w:rsidR="00893E96" w:rsidRPr="00893E96" w:rsidRDefault="00893E96" w:rsidP="00893E96">
      <w:pPr>
        <w:jc w:val="both"/>
        <w:rPr>
          <w:rFonts w:eastAsia="宋体"/>
          <w:lang w:eastAsia="zh-CN"/>
        </w:rPr>
      </w:pPr>
      <w:r w:rsidRPr="00893E96">
        <w:rPr>
          <w:rFonts w:eastAsia="宋体"/>
          <w:lang w:eastAsia="zh-CN"/>
        </w:rPr>
        <w:t>实时考虑交通拥堵、物料优先级等因素，提升物流调度灵活性；</w:t>
      </w:r>
    </w:p>
    <w:p w14:paraId="1F08FBF4" w14:textId="77777777" w:rsidR="00893E96" w:rsidRPr="00893E96" w:rsidRDefault="00893E96" w:rsidP="00893E96">
      <w:pPr>
        <w:jc w:val="both"/>
        <w:rPr>
          <w:rFonts w:eastAsia="宋体"/>
          <w:lang w:eastAsia="zh-CN"/>
        </w:rPr>
      </w:pPr>
      <w:r w:rsidRPr="00893E96">
        <w:rPr>
          <w:rFonts w:eastAsia="宋体"/>
          <w:lang w:eastAsia="zh-CN"/>
        </w:rPr>
        <w:t>目标是降低物流成本15%以上，缩短物料配送时间。</w:t>
      </w:r>
    </w:p>
    <w:p w14:paraId="36B67C8F" w14:textId="77777777" w:rsidR="00893E96" w:rsidRPr="00893E96" w:rsidRDefault="00893E96" w:rsidP="00893E96">
      <w:pPr>
        <w:jc w:val="both"/>
        <w:rPr>
          <w:rFonts w:eastAsia="宋体"/>
          <w:lang w:eastAsia="zh-CN"/>
        </w:rPr>
      </w:pPr>
      <w:r w:rsidRPr="00893E96">
        <w:rPr>
          <w:rFonts w:eastAsia="宋体"/>
          <w:lang w:eastAsia="zh-CN"/>
        </w:rPr>
        <w:t>3.6 能源管理与优化</w:t>
      </w:r>
    </w:p>
    <w:p w14:paraId="11D54747" w14:textId="77777777" w:rsidR="00893E96" w:rsidRPr="00893E96" w:rsidRDefault="00893E96" w:rsidP="00893E96">
      <w:pPr>
        <w:jc w:val="both"/>
        <w:rPr>
          <w:rFonts w:eastAsia="宋体"/>
          <w:lang w:eastAsia="zh-CN"/>
        </w:rPr>
      </w:pPr>
      <w:r w:rsidRPr="00893E96">
        <w:rPr>
          <w:rFonts w:eastAsia="宋体"/>
          <w:lang w:eastAsia="zh-CN"/>
        </w:rPr>
        <w:t>制造业能源消耗巨大，合理管理与优化能源使用是实现绿色制造的重要举措。项目将构建生产过程能源消耗数字孪生模型，开发基于机器学习的能效优化系统，实现能耗实时监控和动态调整，大幅降低单位产值能耗。</w:t>
      </w:r>
    </w:p>
    <w:p w14:paraId="3E1C33A7" w14:textId="77777777" w:rsidR="00893E96" w:rsidRPr="00893E96" w:rsidRDefault="00893E96" w:rsidP="00893E96">
      <w:pPr>
        <w:jc w:val="both"/>
        <w:rPr>
          <w:rFonts w:eastAsia="宋体" w:hint="eastAsia"/>
          <w:lang w:eastAsia="zh-CN"/>
        </w:rPr>
      </w:pPr>
    </w:p>
    <w:p w14:paraId="5AF664BC" w14:textId="77777777" w:rsidR="00893E96" w:rsidRPr="00893E96" w:rsidRDefault="00893E96" w:rsidP="00893E96">
      <w:pPr>
        <w:jc w:val="both"/>
        <w:rPr>
          <w:rFonts w:eastAsia="宋体"/>
          <w:lang w:eastAsia="zh-CN"/>
        </w:rPr>
      </w:pPr>
      <w:r w:rsidRPr="00893E96">
        <w:rPr>
          <w:rFonts w:eastAsia="宋体"/>
          <w:lang w:eastAsia="zh-CN"/>
        </w:rPr>
        <w:t>3.6.1 能源消耗数字孪生模型构建</w:t>
      </w:r>
    </w:p>
    <w:p w14:paraId="39835CAF" w14:textId="77777777" w:rsidR="00893E96" w:rsidRPr="00893E96" w:rsidRDefault="00893E96" w:rsidP="00893E96">
      <w:pPr>
        <w:jc w:val="both"/>
        <w:rPr>
          <w:rFonts w:eastAsia="宋体"/>
          <w:lang w:eastAsia="zh-CN"/>
        </w:rPr>
      </w:pPr>
      <w:r w:rsidRPr="00893E96">
        <w:rPr>
          <w:rFonts w:eastAsia="宋体"/>
          <w:lang w:eastAsia="zh-CN"/>
        </w:rPr>
        <w:t>构建涵盖车间设备、工艺流程及环境因素的能源消耗数字孪生模型：</w:t>
      </w:r>
    </w:p>
    <w:p w14:paraId="7F877DFC" w14:textId="77777777" w:rsidR="00893E96" w:rsidRPr="00893E96" w:rsidRDefault="00893E96" w:rsidP="00893E96">
      <w:pPr>
        <w:jc w:val="both"/>
        <w:rPr>
          <w:rFonts w:eastAsia="宋体" w:hint="eastAsia"/>
          <w:lang w:eastAsia="zh-CN"/>
        </w:rPr>
      </w:pPr>
    </w:p>
    <w:p w14:paraId="0BF939A4" w14:textId="77777777" w:rsidR="00893E96" w:rsidRPr="00893E96" w:rsidRDefault="00893E96" w:rsidP="00893E96">
      <w:pPr>
        <w:jc w:val="both"/>
        <w:rPr>
          <w:rFonts w:eastAsia="宋体"/>
          <w:lang w:eastAsia="zh-CN"/>
        </w:rPr>
      </w:pPr>
      <w:r w:rsidRPr="00893E96">
        <w:rPr>
          <w:rFonts w:eastAsia="宋体"/>
          <w:lang w:eastAsia="zh-CN"/>
        </w:rPr>
        <w:t>集成实时能源数据采集系统，实时监控电力、气体、水等能源消耗；</w:t>
      </w:r>
    </w:p>
    <w:p w14:paraId="7324FD40" w14:textId="77777777" w:rsidR="00893E96" w:rsidRPr="00893E96" w:rsidRDefault="00893E96" w:rsidP="00893E96">
      <w:pPr>
        <w:jc w:val="both"/>
        <w:rPr>
          <w:rFonts w:eastAsia="宋体"/>
          <w:lang w:eastAsia="zh-CN"/>
        </w:rPr>
      </w:pPr>
      <w:r w:rsidRPr="00893E96">
        <w:rPr>
          <w:rFonts w:eastAsia="宋体"/>
          <w:lang w:eastAsia="zh-CN"/>
        </w:rPr>
        <w:t>通过能耗模型仿真分析各环节能耗特征与影响因素；</w:t>
      </w:r>
    </w:p>
    <w:p w14:paraId="6D1474B0" w14:textId="77777777" w:rsidR="00893E96" w:rsidRPr="00893E96" w:rsidRDefault="00893E96" w:rsidP="00893E96">
      <w:pPr>
        <w:jc w:val="both"/>
        <w:rPr>
          <w:rFonts w:eastAsia="宋体"/>
          <w:lang w:eastAsia="zh-CN"/>
        </w:rPr>
      </w:pPr>
      <w:r w:rsidRPr="00893E96">
        <w:rPr>
          <w:rFonts w:eastAsia="宋体"/>
          <w:lang w:eastAsia="zh-CN"/>
        </w:rPr>
        <w:t>支持能耗异常检测和节能潜力挖掘。</w:t>
      </w:r>
    </w:p>
    <w:p w14:paraId="44CD6844" w14:textId="77777777" w:rsidR="00893E96" w:rsidRPr="00893E96" w:rsidRDefault="00893E96" w:rsidP="00893E96">
      <w:pPr>
        <w:jc w:val="both"/>
        <w:rPr>
          <w:rFonts w:eastAsia="宋体"/>
          <w:lang w:eastAsia="zh-CN"/>
        </w:rPr>
      </w:pPr>
      <w:r w:rsidRPr="00893E96">
        <w:rPr>
          <w:rFonts w:eastAsia="宋体"/>
          <w:lang w:eastAsia="zh-CN"/>
        </w:rPr>
        <w:t>3.6.2 机器学习驱动的能效优化系统</w:t>
      </w:r>
    </w:p>
    <w:p w14:paraId="1725DAF0" w14:textId="77777777" w:rsidR="00893E96" w:rsidRPr="00893E96" w:rsidRDefault="00893E96" w:rsidP="00893E96">
      <w:pPr>
        <w:jc w:val="both"/>
        <w:rPr>
          <w:rFonts w:eastAsia="宋体"/>
          <w:lang w:eastAsia="zh-CN"/>
        </w:rPr>
      </w:pPr>
      <w:r w:rsidRPr="00893E96">
        <w:rPr>
          <w:rFonts w:eastAsia="宋体"/>
          <w:lang w:eastAsia="zh-CN"/>
        </w:rPr>
        <w:t>基于历史能耗数据和生产参数，建立能效优化算法：</w:t>
      </w:r>
    </w:p>
    <w:p w14:paraId="224CE1B0" w14:textId="77777777" w:rsidR="00893E96" w:rsidRPr="00893E96" w:rsidRDefault="00893E96" w:rsidP="00893E96">
      <w:pPr>
        <w:jc w:val="both"/>
        <w:rPr>
          <w:rFonts w:eastAsia="宋体" w:hint="eastAsia"/>
          <w:lang w:eastAsia="zh-CN"/>
        </w:rPr>
      </w:pPr>
    </w:p>
    <w:p w14:paraId="7A7ACEC3" w14:textId="77777777" w:rsidR="00893E96" w:rsidRPr="00893E96" w:rsidRDefault="00893E96" w:rsidP="00893E96">
      <w:pPr>
        <w:jc w:val="both"/>
        <w:rPr>
          <w:rFonts w:eastAsia="宋体"/>
          <w:lang w:eastAsia="zh-CN"/>
        </w:rPr>
      </w:pPr>
      <w:r w:rsidRPr="00893E96">
        <w:rPr>
          <w:rFonts w:eastAsia="宋体"/>
          <w:lang w:eastAsia="zh-CN"/>
        </w:rPr>
        <w:t>利用回归分析、神经网络等方法预测能耗趋势；</w:t>
      </w:r>
    </w:p>
    <w:p w14:paraId="545B0706" w14:textId="77777777" w:rsidR="00893E96" w:rsidRPr="00893E96" w:rsidRDefault="00893E96" w:rsidP="00893E96">
      <w:pPr>
        <w:jc w:val="both"/>
        <w:rPr>
          <w:rFonts w:eastAsia="宋体"/>
          <w:lang w:eastAsia="zh-CN"/>
        </w:rPr>
      </w:pPr>
      <w:r w:rsidRPr="00893E96">
        <w:rPr>
          <w:rFonts w:eastAsia="宋体"/>
          <w:lang w:eastAsia="zh-CN"/>
        </w:rPr>
        <w:t>结合优化算法调整工艺参数和设备运行模式，实现节能减排；</w:t>
      </w:r>
    </w:p>
    <w:p w14:paraId="43295882" w14:textId="77777777" w:rsidR="00893E96" w:rsidRPr="00893E96" w:rsidRDefault="00893E96" w:rsidP="00893E96">
      <w:pPr>
        <w:jc w:val="both"/>
        <w:rPr>
          <w:rFonts w:eastAsia="宋体"/>
          <w:lang w:eastAsia="zh-CN"/>
        </w:rPr>
      </w:pPr>
      <w:r w:rsidRPr="00893E96">
        <w:rPr>
          <w:rFonts w:eastAsia="宋体"/>
          <w:lang w:eastAsia="zh-CN"/>
        </w:rPr>
        <w:t>在线实施能耗动态管理和优化调度。</w:t>
      </w:r>
    </w:p>
    <w:p w14:paraId="24353936" w14:textId="77777777" w:rsidR="00893E96" w:rsidRPr="00893E96" w:rsidRDefault="00893E96" w:rsidP="00893E96">
      <w:pPr>
        <w:jc w:val="both"/>
        <w:rPr>
          <w:rFonts w:eastAsia="宋体"/>
          <w:lang w:eastAsia="zh-CN"/>
        </w:rPr>
      </w:pPr>
      <w:r w:rsidRPr="00893E96">
        <w:rPr>
          <w:rFonts w:eastAsia="宋体"/>
          <w:lang w:eastAsia="zh-CN"/>
        </w:rPr>
        <w:t>3.6.3 实时监测与动态调整</w:t>
      </w:r>
    </w:p>
    <w:p w14:paraId="28E0991F" w14:textId="77777777" w:rsidR="00893E96" w:rsidRPr="00893E96" w:rsidRDefault="00893E96" w:rsidP="00893E96">
      <w:pPr>
        <w:jc w:val="both"/>
        <w:rPr>
          <w:rFonts w:eastAsia="宋体"/>
          <w:lang w:eastAsia="zh-CN"/>
        </w:rPr>
      </w:pPr>
      <w:r w:rsidRPr="00893E96">
        <w:rPr>
          <w:rFonts w:eastAsia="宋体"/>
          <w:lang w:eastAsia="zh-CN"/>
        </w:rPr>
        <w:t>开发智能监测平台，实现能源使用的实时监控和动态响应：</w:t>
      </w:r>
    </w:p>
    <w:p w14:paraId="4B5EFF32" w14:textId="77777777" w:rsidR="00893E96" w:rsidRPr="00893E96" w:rsidRDefault="00893E96" w:rsidP="00893E96">
      <w:pPr>
        <w:jc w:val="both"/>
        <w:rPr>
          <w:rFonts w:eastAsia="宋体" w:hint="eastAsia"/>
          <w:lang w:eastAsia="zh-CN"/>
        </w:rPr>
      </w:pPr>
    </w:p>
    <w:p w14:paraId="1670FF34" w14:textId="77777777" w:rsidR="00893E96" w:rsidRPr="00893E96" w:rsidRDefault="00893E96" w:rsidP="00893E96">
      <w:pPr>
        <w:jc w:val="both"/>
        <w:rPr>
          <w:rFonts w:eastAsia="宋体"/>
          <w:lang w:eastAsia="zh-CN"/>
        </w:rPr>
      </w:pPr>
      <w:r w:rsidRPr="00893E96">
        <w:rPr>
          <w:rFonts w:eastAsia="宋体"/>
          <w:lang w:eastAsia="zh-CN"/>
        </w:rPr>
        <w:lastRenderedPageBreak/>
        <w:t>设定能耗指标预警，及时发现异常能源消耗行为；</w:t>
      </w:r>
    </w:p>
    <w:p w14:paraId="07FB1FCC" w14:textId="77777777" w:rsidR="00893E96" w:rsidRPr="00893E96" w:rsidRDefault="00893E96" w:rsidP="00893E96">
      <w:pPr>
        <w:jc w:val="both"/>
        <w:rPr>
          <w:rFonts w:eastAsia="宋体"/>
          <w:lang w:eastAsia="zh-CN"/>
        </w:rPr>
      </w:pPr>
      <w:r w:rsidRPr="00893E96">
        <w:rPr>
          <w:rFonts w:eastAsia="宋体"/>
          <w:lang w:eastAsia="zh-CN"/>
        </w:rPr>
        <w:t>自动调整生产节奏和设备运行，保障生产与节能的平衡；</w:t>
      </w:r>
    </w:p>
    <w:p w14:paraId="47FF8789" w14:textId="77777777" w:rsidR="00893E96" w:rsidRPr="00893E96" w:rsidRDefault="00893E96" w:rsidP="00893E96">
      <w:pPr>
        <w:jc w:val="both"/>
        <w:rPr>
          <w:rFonts w:eastAsia="宋体"/>
          <w:lang w:eastAsia="zh-CN"/>
        </w:rPr>
      </w:pPr>
      <w:r w:rsidRPr="00893E96">
        <w:rPr>
          <w:rFonts w:eastAsia="宋体"/>
          <w:lang w:eastAsia="zh-CN"/>
        </w:rPr>
        <w:t>目标实现单位产值能耗降低10%以上，推动绿色制造实践。</w:t>
      </w:r>
    </w:p>
    <w:p w14:paraId="30FF75FA" w14:textId="77777777" w:rsidR="00893E96" w:rsidRPr="00893E96" w:rsidRDefault="00893E96" w:rsidP="00893E96">
      <w:pPr>
        <w:jc w:val="both"/>
        <w:rPr>
          <w:rFonts w:eastAsia="宋体" w:hint="eastAsia"/>
          <w:lang w:eastAsia="zh-CN"/>
        </w:rPr>
      </w:pPr>
    </w:p>
    <w:p w14:paraId="535DBE2D" w14:textId="77777777" w:rsidR="00893E96" w:rsidRPr="00893E96" w:rsidRDefault="00893E96" w:rsidP="00893E96">
      <w:pPr>
        <w:jc w:val="both"/>
        <w:rPr>
          <w:rFonts w:eastAsia="宋体"/>
          <w:lang w:eastAsia="zh-CN"/>
        </w:rPr>
      </w:pPr>
      <w:r w:rsidRPr="00893E96">
        <w:rPr>
          <w:rFonts w:eastAsia="宋体"/>
          <w:lang w:eastAsia="zh-CN"/>
        </w:rPr>
        <w:t>#关键技术</w:t>
      </w:r>
    </w:p>
    <w:p w14:paraId="4E55B3B1" w14:textId="77777777" w:rsidR="00893E96" w:rsidRPr="00893E96" w:rsidRDefault="00893E96" w:rsidP="00893E96">
      <w:pPr>
        <w:jc w:val="both"/>
        <w:rPr>
          <w:rFonts w:eastAsia="宋体"/>
          <w:lang w:eastAsia="zh-CN"/>
        </w:rPr>
      </w:pPr>
      <w:r w:rsidRPr="00893E96">
        <w:rPr>
          <w:rFonts w:eastAsia="宋体"/>
          <w:lang w:eastAsia="zh-CN"/>
        </w:rPr>
        <w:t>机械制造全流程智能化转型面临诸多技术挑战，从数据稀缺、多源异构信息融合，到智能模型的可信性与实时性，再到虚拟仿真与调试，均需创新关键技术支撑。针对行业痛点和技术瓶颈，本项目将重点突破以下五项关键技术，奠定智能制造核心竞争力基础。</w:t>
      </w:r>
    </w:p>
    <w:p w14:paraId="48DB63FE" w14:textId="77777777" w:rsidR="00893E96" w:rsidRPr="00893E96" w:rsidRDefault="00893E96" w:rsidP="00893E96">
      <w:pPr>
        <w:jc w:val="both"/>
        <w:rPr>
          <w:rFonts w:eastAsia="宋体" w:hint="eastAsia"/>
          <w:lang w:eastAsia="zh-CN"/>
        </w:rPr>
      </w:pPr>
    </w:p>
    <w:p w14:paraId="2397E72F" w14:textId="77777777" w:rsidR="00893E96" w:rsidRPr="00893E96" w:rsidRDefault="00893E96" w:rsidP="00893E96">
      <w:pPr>
        <w:jc w:val="both"/>
        <w:rPr>
          <w:rFonts w:eastAsia="宋体"/>
          <w:lang w:eastAsia="zh-CN"/>
        </w:rPr>
      </w:pPr>
      <w:r w:rsidRPr="00893E96">
        <w:rPr>
          <w:rFonts w:eastAsia="宋体"/>
          <w:lang w:eastAsia="zh-CN"/>
        </w:rPr>
        <w:t>4.1 面向机械制造的小样本学习技术</w:t>
      </w:r>
    </w:p>
    <w:p w14:paraId="158CBCBC" w14:textId="77777777" w:rsidR="00893E96" w:rsidRPr="00893E96" w:rsidRDefault="00893E96" w:rsidP="00893E96">
      <w:pPr>
        <w:jc w:val="both"/>
        <w:rPr>
          <w:rFonts w:eastAsia="宋体"/>
          <w:lang w:eastAsia="zh-CN"/>
        </w:rPr>
      </w:pPr>
      <w:r w:rsidRPr="00893E96">
        <w:rPr>
          <w:rFonts w:eastAsia="宋体"/>
          <w:lang w:eastAsia="zh-CN"/>
        </w:rPr>
        <w:t>机械制造领域存在高质量标注数据稀缺且获取成本高的问题，传统深度学习模型对大规模标注数据的依赖严重限制了智能算法的应用推广。为解决这一瓶颈，项目将聚焦小样本学习技术的研究，借助迁移学习、</w:t>
      </w:r>
      <w:proofErr w:type="gramStart"/>
      <w:r w:rsidRPr="00893E96">
        <w:rPr>
          <w:rFonts w:eastAsia="宋体"/>
          <w:lang w:eastAsia="zh-CN"/>
        </w:rPr>
        <w:t>元学习</w:t>
      </w:r>
      <w:proofErr w:type="gramEnd"/>
      <w:r w:rsidRPr="00893E96">
        <w:rPr>
          <w:rFonts w:eastAsia="宋体"/>
          <w:lang w:eastAsia="zh-CN"/>
        </w:rPr>
        <w:t>及数据增强技术，实现有限样本环境下的高效、精准模型训练。</w:t>
      </w:r>
    </w:p>
    <w:p w14:paraId="533136C9" w14:textId="77777777" w:rsidR="00893E96" w:rsidRPr="00893E96" w:rsidRDefault="00893E96" w:rsidP="00893E96">
      <w:pPr>
        <w:jc w:val="both"/>
        <w:rPr>
          <w:rFonts w:eastAsia="宋体" w:hint="eastAsia"/>
          <w:lang w:eastAsia="zh-CN"/>
        </w:rPr>
      </w:pPr>
    </w:p>
    <w:p w14:paraId="220FA998" w14:textId="77777777" w:rsidR="00893E96" w:rsidRPr="00893E96" w:rsidRDefault="00893E96" w:rsidP="00893E96">
      <w:pPr>
        <w:jc w:val="both"/>
        <w:rPr>
          <w:rFonts w:eastAsia="宋体"/>
          <w:lang w:eastAsia="zh-CN"/>
        </w:rPr>
      </w:pPr>
      <w:r w:rsidRPr="00893E96">
        <w:rPr>
          <w:rFonts w:eastAsia="宋体"/>
          <w:lang w:eastAsia="zh-CN"/>
        </w:rPr>
        <w:t>4.1.1 小样本学习技术背景与挑战</w:t>
      </w:r>
    </w:p>
    <w:p w14:paraId="4DE9E743" w14:textId="77777777" w:rsidR="00893E96" w:rsidRPr="00893E96" w:rsidRDefault="00893E96" w:rsidP="00893E96">
      <w:pPr>
        <w:jc w:val="both"/>
        <w:rPr>
          <w:rFonts w:eastAsia="宋体"/>
          <w:lang w:eastAsia="zh-CN"/>
        </w:rPr>
      </w:pPr>
      <w:r w:rsidRPr="00893E96">
        <w:rPr>
          <w:rFonts w:eastAsia="宋体"/>
          <w:lang w:eastAsia="zh-CN"/>
        </w:rPr>
        <w:t>小样本学习旨在通过少量标注样本快速构建高性能模型，挑战在于如何缓解数据不足带来的模型过拟合和泛化能力不足。机械制造数据具有以下特点：</w:t>
      </w:r>
    </w:p>
    <w:p w14:paraId="2159D447" w14:textId="77777777" w:rsidR="00893E96" w:rsidRPr="00893E96" w:rsidRDefault="00893E96" w:rsidP="00893E96">
      <w:pPr>
        <w:jc w:val="both"/>
        <w:rPr>
          <w:rFonts w:eastAsia="宋体" w:hint="eastAsia"/>
          <w:lang w:eastAsia="zh-CN"/>
        </w:rPr>
      </w:pPr>
    </w:p>
    <w:p w14:paraId="0E316098" w14:textId="77777777" w:rsidR="00893E96" w:rsidRPr="00893E96" w:rsidRDefault="00893E96" w:rsidP="00893E96">
      <w:pPr>
        <w:jc w:val="both"/>
        <w:rPr>
          <w:rFonts w:eastAsia="宋体"/>
          <w:lang w:eastAsia="zh-CN"/>
        </w:rPr>
      </w:pPr>
      <w:r w:rsidRPr="00893E96">
        <w:rPr>
          <w:rFonts w:eastAsia="宋体"/>
          <w:lang w:eastAsia="zh-CN"/>
        </w:rPr>
        <w:t>样本数量有限，尤其是异常或故障样本稀缺；</w:t>
      </w:r>
    </w:p>
    <w:p w14:paraId="17534E8F" w14:textId="77777777" w:rsidR="00893E96" w:rsidRPr="00893E96" w:rsidRDefault="00893E96" w:rsidP="00893E96">
      <w:pPr>
        <w:jc w:val="both"/>
        <w:rPr>
          <w:rFonts w:eastAsia="宋体"/>
          <w:lang w:eastAsia="zh-CN"/>
        </w:rPr>
      </w:pPr>
      <w:r w:rsidRPr="00893E96">
        <w:rPr>
          <w:rFonts w:eastAsia="宋体"/>
          <w:lang w:eastAsia="zh-CN"/>
        </w:rPr>
        <w:t>数据分布复杂多变，样本多样性不足；</w:t>
      </w:r>
    </w:p>
    <w:p w14:paraId="71F98549" w14:textId="77777777" w:rsidR="00893E96" w:rsidRPr="00893E96" w:rsidRDefault="00893E96" w:rsidP="00893E96">
      <w:pPr>
        <w:jc w:val="both"/>
        <w:rPr>
          <w:rFonts w:eastAsia="宋体"/>
          <w:lang w:eastAsia="zh-CN"/>
        </w:rPr>
      </w:pPr>
      <w:r w:rsidRPr="00893E96">
        <w:rPr>
          <w:rFonts w:eastAsia="宋体"/>
          <w:lang w:eastAsia="zh-CN"/>
        </w:rPr>
        <w:t>标注专业性强，人工成本高。</w:t>
      </w:r>
    </w:p>
    <w:p w14:paraId="0C7B2A59" w14:textId="77777777" w:rsidR="00893E96" w:rsidRPr="00893E96" w:rsidRDefault="00893E96" w:rsidP="00893E96">
      <w:pPr>
        <w:jc w:val="both"/>
        <w:rPr>
          <w:rFonts w:eastAsia="宋体"/>
          <w:lang w:eastAsia="zh-CN"/>
        </w:rPr>
      </w:pPr>
      <w:r w:rsidRPr="00893E96">
        <w:rPr>
          <w:rFonts w:eastAsia="宋体"/>
          <w:lang w:eastAsia="zh-CN"/>
        </w:rPr>
        <w:t>这些特性要求设计专门适应机械制造场景的小样本学习算法。</w:t>
      </w:r>
    </w:p>
    <w:p w14:paraId="6C14504D" w14:textId="77777777" w:rsidR="00893E96" w:rsidRPr="00893E96" w:rsidRDefault="00893E96" w:rsidP="00893E96">
      <w:pPr>
        <w:jc w:val="both"/>
        <w:rPr>
          <w:rFonts w:eastAsia="宋体" w:hint="eastAsia"/>
          <w:lang w:eastAsia="zh-CN"/>
        </w:rPr>
      </w:pPr>
    </w:p>
    <w:p w14:paraId="62598E1C" w14:textId="77777777" w:rsidR="00893E96" w:rsidRPr="00893E96" w:rsidRDefault="00893E96" w:rsidP="00893E96">
      <w:pPr>
        <w:jc w:val="both"/>
        <w:rPr>
          <w:rFonts w:eastAsia="宋体"/>
          <w:lang w:eastAsia="zh-CN"/>
        </w:rPr>
      </w:pPr>
      <w:r w:rsidRPr="00893E96">
        <w:rPr>
          <w:rFonts w:eastAsia="宋体"/>
          <w:lang w:eastAsia="zh-CN"/>
        </w:rPr>
        <w:t>4.1.2 迁移学习在机械制造中的应用</w:t>
      </w:r>
    </w:p>
    <w:p w14:paraId="20ADB6FE" w14:textId="77777777" w:rsidR="00893E96" w:rsidRPr="00893E96" w:rsidRDefault="00893E96" w:rsidP="00893E96">
      <w:pPr>
        <w:jc w:val="both"/>
        <w:rPr>
          <w:rFonts w:eastAsia="宋体"/>
          <w:lang w:eastAsia="zh-CN"/>
        </w:rPr>
      </w:pPr>
      <w:r w:rsidRPr="00893E96">
        <w:rPr>
          <w:rFonts w:eastAsia="宋体"/>
          <w:lang w:eastAsia="zh-CN"/>
        </w:rPr>
        <w:lastRenderedPageBreak/>
        <w:t>迁移学习通过迁移已有模型或知识，实现新任务的快速学习，主要研究内容包括：</w:t>
      </w:r>
    </w:p>
    <w:p w14:paraId="4351FA8D" w14:textId="77777777" w:rsidR="00893E96" w:rsidRPr="00893E96" w:rsidRDefault="00893E96" w:rsidP="00893E96">
      <w:pPr>
        <w:jc w:val="both"/>
        <w:rPr>
          <w:rFonts w:eastAsia="宋体" w:hint="eastAsia"/>
          <w:lang w:eastAsia="zh-CN"/>
        </w:rPr>
      </w:pPr>
    </w:p>
    <w:p w14:paraId="3B05C99E" w14:textId="77777777" w:rsidR="00893E96" w:rsidRPr="00893E96" w:rsidRDefault="00893E96" w:rsidP="00893E96">
      <w:pPr>
        <w:jc w:val="both"/>
        <w:rPr>
          <w:rFonts w:eastAsia="宋体"/>
          <w:lang w:eastAsia="zh-CN"/>
        </w:rPr>
      </w:pPr>
      <w:r w:rsidRPr="00893E96">
        <w:rPr>
          <w:rFonts w:eastAsia="宋体"/>
          <w:lang w:eastAsia="zh-CN"/>
        </w:rPr>
        <w:t>设计</w:t>
      </w:r>
      <w:proofErr w:type="gramStart"/>
      <w:r w:rsidRPr="00893E96">
        <w:rPr>
          <w:rFonts w:eastAsia="宋体"/>
          <w:lang w:eastAsia="zh-CN"/>
        </w:rPr>
        <w:t>源任务</w:t>
      </w:r>
      <w:proofErr w:type="gramEnd"/>
      <w:r w:rsidRPr="00893E96">
        <w:rPr>
          <w:rFonts w:eastAsia="宋体"/>
          <w:lang w:eastAsia="zh-CN"/>
        </w:rPr>
        <w:t>与目标任务间的有效迁移策略，减少负迁移风险；</w:t>
      </w:r>
    </w:p>
    <w:p w14:paraId="6814766E" w14:textId="77777777" w:rsidR="00893E96" w:rsidRPr="00893E96" w:rsidRDefault="00893E96" w:rsidP="00893E96">
      <w:pPr>
        <w:jc w:val="both"/>
        <w:rPr>
          <w:rFonts w:eastAsia="宋体"/>
          <w:lang w:eastAsia="zh-CN"/>
        </w:rPr>
      </w:pPr>
      <w:r w:rsidRPr="00893E96">
        <w:rPr>
          <w:rFonts w:eastAsia="宋体"/>
          <w:lang w:eastAsia="zh-CN"/>
        </w:rPr>
        <w:t>利用</w:t>
      </w:r>
      <w:proofErr w:type="gramStart"/>
      <w:r w:rsidRPr="00893E96">
        <w:rPr>
          <w:rFonts w:eastAsia="宋体"/>
          <w:lang w:eastAsia="zh-CN"/>
        </w:rPr>
        <w:t>预训练</w:t>
      </w:r>
      <w:proofErr w:type="gramEnd"/>
      <w:r w:rsidRPr="00893E96">
        <w:rPr>
          <w:rFonts w:eastAsia="宋体"/>
          <w:lang w:eastAsia="zh-CN"/>
        </w:rPr>
        <w:t>模型（如大规模机械故障诊断模型）微调适应目标机械设备数据；</w:t>
      </w:r>
    </w:p>
    <w:p w14:paraId="74105777" w14:textId="77777777" w:rsidR="00893E96" w:rsidRPr="00893E96" w:rsidRDefault="00893E96" w:rsidP="00893E96">
      <w:pPr>
        <w:jc w:val="both"/>
        <w:rPr>
          <w:rFonts w:eastAsia="宋体"/>
          <w:lang w:eastAsia="zh-CN"/>
        </w:rPr>
      </w:pPr>
      <w:r w:rsidRPr="00893E96">
        <w:rPr>
          <w:rFonts w:eastAsia="宋体"/>
          <w:lang w:eastAsia="zh-CN"/>
        </w:rPr>
        <w:t>开发领域自适应方法，提升模型对机械制造多样化工况的适应性。</w:t>
      </w:r>
    </w:p>
    <w:p w14:paraId="31F85396" w14:textId="77777777" w:rsidR="00893E96" w:rsidRPr="00893E96" w:rsidRDefault="00893E96" w:rsidP="00893E96">
      <w:pPr>
        <w:jc w:val="both"/>
        <w:rPr>
          <w:rFonts w:eastAsia="宋体"/>
          <w:lang w:eastAsia="zh-CN"/>
        </w:rPr>
      </w:pPr>
      <w:r w:rsidRPr="00893E96">
        <w:rPr>
          <w:rFonts w:eastAsia="宋体"/>
          <w:lang w:eastAsia="zh-CN"/>
        </w:rPr>
        <w:t>迁移学习可显著降低对目标任务标注样本数量的需求，加快模型训练速度。</w:t>
      </w:r>
    </w:p>
    <w:p w14:paraId="1EAB75F0" w14:textId="77777777" w:rsidR="00893E96" w:rsidRPr="00893E96" w:rsidRDefault="00893E96" w:rsidP="00893E96">
      <w:pPr>
        <w:jc w:val="both"/>
        <w:rPr>
          <w:rFonts w:eastAsia="宋体" w:hint="eastAsia"/>
          <w:lang w:eastAsia="zh-CN"/>
        </w:rPr>
      </w:pPr>
    </w:p>
    <w:p w14:paraId="32D846DD" w14:textId="77777777" w:rsidR="00893E96" w:rsidRPr="00893E96" w:rsidRDefault="00893E96" w:rsidP="00893E96">
      <w:pPr>
        <w:jc w:val="both"/>
        <w:rPr>
          <w:rFonts w:eastAsia="宋体"/>
          <w:lang w:eastAsia="zh-CN"/>
        </w:rPr>
      </w:pPr>
      <w:r w:rsidRPr="00893E96">
        <w:rPr>
          <w:rFonts w:eastAsia="宋体"/>
          <w:lang w:eastAsia="zh-CN"/>
        </w:rPr>
        <w:t xml:space="preserve">4.1.3 </w:t>
      </w:r>
      <w:proofErr w:type="gramStart"/>
      <w:r w:rsidRPr="00893E96">
        <w:rPr>
          <w:rFonts w:eastAsia="宋体"/>
          <w:lang w:eastAsia="zh-CN"/>
        </w:rPr>
        <w:t>元学习</w:t>
      </w:r>
      <w:proofErr w:type="gramEnd"/>
      <w:r w:rsidRPr="00893E96">
        <w:rPr>
          <w:rFonts w:eastAsia="宋体"/>
          <w:lang w:eastAsia="zh-CN"/>
        </w:rPr>
        <w:t>技术创新</w:t>
      </w:r>
    </w:p>
    <w:p w14:paraId="2E235B7C" w14:textId="77777777" w:rsidR="00893E96" w:rsidRPr="00893E96" w:rsidRDefault="00893E96" w:rsidP="00893E96">
      <w:pPr>
        <w:jc w:val="both"/>
        <w:rPr>
          <w:rFonts w:eastAsia="宋体"/>
          <w:lang w:eastAsia="zh-CN"/>
        </w:rPr>
      </w:pPr>
      <w:r w:rsidRPr="00893E96">
        <w:rPr>
          <w:rFonts w:eastAsia="宋体"/>
          <w:lang w:eastAsia="zh-CN"/>
        </w:rPr>
        <w:t>元学习（Learning to Learn）通过学习模型自身的更新规则，实现快速适应新样本，研究重点包括：</w:t>
      </w:r>
    </w:p>
    <w:p w14:paraId="1D797DAA" w14:textId="77777777" w:rsidR="00893E96" w:rsidRPr="00893E96" w:rsidRDefault="00893E96" w:rsidP="00893E96">
      <w:pPr>
        <w:jc w:val="both"/>
        <w:rPr>
          <w:rFonts w:eastAsia="宋体" w:hint="eastAsia"/>
          <w:lang w:eastAsia="zh-CN"/>
        </w:rPr>
      </w:pPr>
    </w:p>
    <w:p w14:paraId="58D69F86" w14:textId="77777777" w:rsidR="00893E96" w:rsidRPr="00893E96" w:rsidRDefault="00893E96" w:rsidP="00893E96">
      <w:pPr>
        <w:jc w:val="both"/>
        <w:rPr>
          <w:rFonts w:eastAsia="宋体"/>
          <w:lang w:eastAsia="zh-CN"/>
        </w:rPr>
      </w:pPr>
      <w:r w:rsidRPr="00893E96">
        <w:rPr>
          <w:rFonts w:eastAsia="宋体"/>
          <w:lang w:eastAsia="zh-CN"/>
        </w:rPr>
        <w:t>设计适合机械制造任务的</w:t>
      </w:r>
      <w:proofErr w:type="gramStart"/>
      <w:r w:rsidRPr="00893E96">
        <w:rPr>
          <w:rFonts w:eastAsia="宋体"/>
          <w:lang w:eastAsia="zh-CN"/>
        </w:rPr>
        <w:t>元学习</w:t>
      </w:r>
      <w:proofErr w:type="gramEnd"/>
      <w:r w:rsidRPr="00893E96">
        <w:rPr>
          <w:rFonts w:eastAsia="宋体"/>
          <w:lang w:eastAsia="zh-CN"/>
        </w:rPr>
        <w:t>框架，如模型无关元学习（MAML）；</w:t>
      </w:r>
    </w:p>
    <w:p w14:paraId="3CB2BD6F" w14:textId="77777777" w:rsidR="00893E96" w:rsidRPr="00893E96" w:rsidRDefault="00893E96" w:rsidP="00893E96">
      <w:pPr>
        <w:jc w:val="both"/>
        <w:rPr>
          <w:rFonts w:eastAsia="宋体"/>
          <w:lang w:eastAsia="zh-CN"/>
        </w:rPr>
      </w:pPr>
      <w:r w:rsidRPr="00893E96">
        <w:rPr>
          <w:rFonts w:eastAsia="宋体"/>
          <w:lang w:eastAsia="zh-CN"/>
        </w:rPr>
        <w:t>实现对机械设备不同运行状态的快速泛化能力；</w:t>
      </w:r>
    </w:p>
    <w:p w14:paraId="301A186D" w14:textId="77777777" w:rsidR="00893E96" w:rsidRPr="00893E96" w:rsidRDefault="00893E96" w:rsidP="00893E96">
      <w:pPr>
        <w:jc w:val="both"/>
        <w:rPr>
          <w:rFonts w:eastAsia="宋体"/>
          <w:lang w:eastAsia="zh-CN"/>
        </w:rPr>
      </w:pPr>
      <w:r w:rsidRPr="00893E96">
        <w:rPr>
          <w:rFonts w:eastAsia="宋体"/>
          <w:lang w:eastAsia="zh-CN"/>
        </w:rPr>
        <w:t>结合领域先验知识，增强</w:t>
      </w:r>
      <w:proofErr w:type="gramStart"/>
      <w:r w:rsidRPr="00893E96">
        <w:rPr>
          <w:rFonts w:eastAsia="宋体"/>
          <w:lang w:eastAsia="zh-CN"/>
        </w:rPr>
        <w:t>元学习</w:t>
      </w:r>
      <w:proofErr w:type="gramEnd"/>
      <w:r w:rsidRPr="00893E96">
        <w:rPr>
          <w:rFonts w:eastAsia="宋体"/>
          <w:lang w:eastAsia="zh-CN"/>
        </w:rPr>
        <w:t>算法对机械制造特有数据的理解。</w:t>
      </w:r>
    </w:p>
    <w:p w14:paraId="7427E3EA" w14:textId="77777777" w:rsidR="00893E96" w:rsidRPr="00893E96" w:rsidRDefault="00893E96" w:rsidP="00893E96">
      <w:pPr>
        <w:jc w:val="both"/>
        <w:rPr>
          <w:rFonts w:eastAsia="宋体"/>
          <w:lang w:eastAsia="zh-CN"/>
        </w:rPr>
      </w:pPr>
      <w:proofErr w:type="gramStart"/>
      <w:r w:rsidRPr="00893E96">
        <w:rPr>
          <w:rFonts w:eastAsia="宋体"/>
          <w:lang w:eastAsia="zh-CN"/>
        </w:rPr>
        <w:t>元学习</w:t>
      </w:r>
      <w:proofErr w:type="gramEnd"/>
      <w:r w:rsidRPr="00893E96">
        <w:rPr>
          <w:rFonts w:eastAsia="宋体"/>
          <w:lang w:eastAsia="zh-CN"/>
        </w:rPr>
        <w:t>能够使模型在遇到新故障类型或新工艺条件时，快速调整并获得良好性能。</w:t>
      </w:r>
    </w:p>
    <w:p w14:paraId="395F6B70" w14:textId="77777777" w:rsidR="00893E96" w:rsidRPr="00893E96" w:rsidRDefault="00893E96" w:rsidP="00893E96">
      <w:pPr>
        <w:jc w:val="both"/>
        <w:rPr>
          <w:rFonts w:eastAsia="宋体" w:hint="eastAsia"/>
          <w:lang w:eastAsia="zh-CN"/>
        </w:rPr>
      </w:pPr>
    </w:p>
    <w:p w14:paraId="1CA98307" w14:textId="77777777" w:rsidR="00893E96" w:rsidRPr="00893E96" w:rsidRDefault="00893E96" w:rsidP="00893E96">
      <w:pPr>
        <w:jc w:val="both"/>
        <w:rPr>
          <w:rFonts w:eastAsia="宋体"/>
          <w:lang w:eastAsia="zh-CN"/>
        </w:rPr>
      </w:pPr>
      <w:r w:rsidRPr="00893E96">
        <w:rPr>
          <w:rFonts w:eastAsia="宋体"/>
          <w:lang w:eastAsia="zh-CN"/>
        </w:rPr>
        <w:t>4.1.4 数据增强算法开发</w:t>
      </w:r>
    </w:p>
    <w:p w14:paraId="2E146721" w14:textId="77777777" w:rsidR="00893E96" w:rsidRPr="00893E96" w:rsidRDefault="00893E96" w:rsidP="00893E96">
      <w:pPr>
        <w:jc w:val="both"/>
        <w:rPr>
          <w:rFonts w:eastAsia="宋体"/>
          <w:lang w:eastAsia="zh-CN"/>
        </w:rPr>
      </w:pPr>
      <w:r w:rsidRPr="00893E96">
        <w:rPr>
          <w:rFonts w:eastAsia="宋体"/>
          <w:lang w:eastAsia="zh-CN"/>
        </w:rPr>
        <w:t>针对样本不足问题，设计多样化数据增强策略：</w:t>
      </w:r>
    </w:p>
    <w:p w14:paraId="5FC530AE" w14:textId="77777777" w:rsidR="00893E96" w:rsidRPr="00893E96" w:rsidRDefault="00893E96" w:rsidP="00893E96">
      <w:pPr>
        <w:jc w:val="both"/>
        <w:rPr>
          <w:rFonts w:eastAsia="宋体" w:hint="eastAsia"/>
          <w:lang w:eastAsia="zh-CN"/>
        </w:rPr>
      </w:pPr>
    </w:p>
    <w:p w14:paraId="2AE97F4B" w14:textId="77777777" w:rsidR="00893E96" w:rsidRPr="00893E96" w:rsidRDefault="00893E96" w:rsidP="00893E96">
      <w:pPr>
        <w:jc w:val="both"/>
        <w:rPr>
          <w:rFonts w:eastAsia="宋体"/>
          <w:lang w:eastAsia="zh-CN"/>
        </w:rPr>
      </w:pPr>
      <w:r w:rsidRPr="00893E96">
        <w:rPr>
          <w:rFonts w:eastAsia="宋体"/>
          <w:lang w:eastAsia="zh-CN"/>
        </w:rPr>
        <w:t>物理仿真驱动的合成数据生成，模拟机械部件在不同故障模式下的信号；</w:t>
      </w:r>
    </w:p>
    <w:p w14:paraId="5AC5324B" w14:textId="77777777" w:rsidR="00893E96" w:rsidRPr="00893E96" w:rsidRDefault="00893E96" w:rsidP="00893E96">
      <w:pPr>
        <w:jc w:val="both"/>
        <w:rPr>
          <w:rFonts w:eastAsia="宋体"/>
          <w:lang w:eastAsia="zh-CN"/>
        </w:rPr>
      </w:pPr>
      <w:r w:rsidRPr="00893E96">
        <w:rPr>
          <w:rFonts w:eastAsia="宋体"/>
          <w:lang w:eastAsia="zh-CN"/>
        </w:rPr>
        <w:t>基于GAN的高质量数据生成，扩充训练样本空间；</w:t>
      </w:r>
    </w:p>
    <w:p w14:paraId="5A273D1D" w14:textId="77777777" w:rsidR="00893E96" w:rsidRPr="00893E96" w:rsidRDefault="00893E96" w:rsidP="00893E96">
      <w:pPr>
        <w:jc w:val="both"/>
        <w:rPr>
          <w:rFonts w:eastAsia="宋体"/>
          <w:lang w:eastAsia="zh-CN"/>
        </w:rPr>
      </w:pPr>
      <w:r w:rsidRPr="00893E96">
        <w:rPr>
          <w:rFonts w:eastAsia="宋体"/>
          <w:lang w:eastAsia="zh-CN"/>
        </w:rPr>
        <w:t>时序数据扰动、多尺度变换等技术，提升模型鲁棒性。</w:t>
      </w:r>
    </w:p>
    <w:p w14:paraId="2E606185" w14:textId="77777777" w:rsidR="00893E96" w:rsidRPr="00893E96" w:rsidRDefault="00893E96" w:rsidP="00893E96">
      <w:pPr>
        <w:jc w:val="both"/>
        <w:rPr>
          <w:rFonts w:eastAsia="宋体"/>
          <w:lang w:eastAsia="zh-CN"/>
        </w:rPr>
      </w:pPr>
      <w:r w:rsidRPr="00893E96">
        <w:rPr>
          <w:rFonts w:eastAsia="宋体"/>
          <w:lang w:eastAsia="zh-CN"/>
        </w:rPr>
        <w:t>通过丰富数据多样性，有效缓解过拟合风险，提升模型泛化能力。</w:t>
      </w:r>
    </w:p>
    <w:p w14:paraId="4289F8F1" w14:textId="77777777" w:rsidR="00893E96" w:rsidRPr="00893E96" w:rsidRDefault="00893E96" w:rsidP="00893E96">
      <w:pPr>
        <w:jc w:val="both"/>
        <w:rPr>
          <w:rFonts w:eastAsia="宋体" w:hint="eastAsia"/>
          <w:lang w:eastAsia="zh-CN"/>
        </w:rPr>
      </w:pPr>
    </w:p>
    <w:p w14:paraId="42201649" w14:textId="77777777" w:rsidR="00893E96" w:rsidRPr="00893E96" w:rsidRDefault="00893E96" w:rsidP="00893E96">
      <w:pPr>
        <w:jc w:val="both"/>
        <w:rPr>
          <w:rFonts w:eastAsia="宋体"/>
          <w:lang w:eastAsia="zh-CN"/>
        </w:rPr>
      </w:pPr>
      <w:r w:rsidRPr="00893E96">
        <w:rPr>
          <w:rFonts w:eastAsia="宋体"/>
          <w:lang w:eastAsia="zh-CN"/>
        </w:rPr>
        <w:lastRenderedPageBreak/>
        <w:t>4.1.5 小样本学习系统框架构建</w:t>
      </w:r>
    </w:p>
    <w:p w14:paraId="6403B51A" w14:textId="77777777" w:rsidR="00893E96" w:rsidRPr="00893E96" w:rsidRDefault="00893E96" w:rsidP="00893E96">
      <w:pPr>
        <w:jc w:val="both"/>
        <w:rPr>
          <w:rFonts w:eastAsia="宋体"/>
          <w:lang w:eastAsia="zh-CN"/>
        </w:rPr>
      </w:pPr>
      <w:r w:rsidRPr="00893E96">
        <w:rPr>
          <w:rFonts w:eastAsia="宋体"/>
          <w:lang w:eastAsia="zh-CN"/>
        </w:rPr>
        <w:t>整合上述技术，开发机械制造小样本学习系统，实现：</w:t>
      </w:r>
    </w:p>
    <w:p w14:paraId="7D478454" w14:textId="77777777" w:rsidR="00893E96" w:rsidRPr="00893E96" w:rsidRDefault="00893E96" w:rsidP="00893E96">
      <w:pPr>
        <w:jc w:val="both"/>
        <w:rPr>
          <w:rFonts w:eastAsia="宋体" w:hint="eastAsia"/>
          <w:lang w:eastAsia="zh-CN"/>
        </w:rPr>
      </w:pPr>
    </w:p>
    <w:p w14:paraId="3BAC7B35" w14:textId="77777777" w:rsidR="00893E96" w:rsidRPr="00893E96" w:rsidRDefault="00893E96" w:rsidP="00893E96">
      <w:pPr>
        <w:jc w:val="both"/>
        <w:rPr>
          <w:rFonts w:eastAsia="宋体"/>
          <w:lang w:eastAsia="zh-CN"/>
        </w:rPr>
      </w:pPr>
      <w:r w:rsidRPr="00893E96">
        <w:rPr>
          <w:rFonts w:eastAsia="宋体"/>
          <w:lang w:eastAsia="zh-CN"/>
        </w:rPr>
        <w:t>高效利用有限数据，快速构建智能检测分类模型；</w:t>
      </w:r>
    </w:p>
    <w:p w14:paraId="62FF8149" w14:textId="77777777" w:rsidR="00893E96" w:rsidRPr="00893E96" w:rsidRDefault="00893E96" w:rsidP="00893E96">
      <w:pPr>
        <w:jc w:val="both"/>
        <w:rPr>
          <w:rFonts w:eastAsia="宋体"/>
          <w:lang w:eastAsia="zh-CN"/>
        </w:rPr>
      </w:pPr>
      <w:r w:rsidRPr="00893E96">
        <w:rPr>
          <w:rFonts w:eastAsia="宋体"/>
          <w:lang w:eastAsia="zh-CN"/>
        </w:rPr>
        <w:t>支持在线学习与模型更新，适应生产环境变化；</w:t>
      </w:r>
    </w:p>
    <w:p w14:paraId="7F0FAFF9" w14:textId="77777777" w:rsidR="00893E96" w:rsidRPr="00893E96" w:rsidRDefault="00893E96" w:rsidP="00893E96">
      <w:pPr>
        <w:jc w:val="both"/>
        <w:rPr>
          <w:rFonts w:eastAsia="宋体"/>
          <w:lang w:eastAsia="zh-CN"/>
        </w:rPr>
      </w:pPr>
      <w:r w:rsidRPr="00893E96">
        <w:rPr>
          <w:rFonts w:eastAsia="宋体"/>
          <w:lang w:eastAsia="zh-CN"/>
        </w:rPr>
        <w:t>提供模型性能评估与可视化工具，辅助专家决策。</w:t>
      </w:r>
    </w:p>
    <w:p w14:paraId="17DED739" w14:textId="77777777" w:rsidR="00893E96" w:rsidRPr="00893E96" w:rsidRDefault="00893E96" w:rsidP="00893E96">
      <w:pPr>
        <w:jc w:val="both"/>
        <w:rPr>
          <w:rFonts w:eastAsia="宋体"/>
          <w:lang w:eastAsia="zh-CN"/>
        </w:rPr>
      </w:pPr>
      <w:r w:rsidRPr="00893E96">
        <w:rPr>
          <w:rFonts w:eastAsia="宋体"/>
          <w:lang w:eastAsia="zh-CN"/>
        </w:rPr>
        <w:t>该技术将推动智能制造系统在数据稀缺条件下的广泛应用。</w:t>
      </w:r>
    </w:p>
    <w:p w14:paraId="5AF3719C" w14:textId="77777777" w:rsidR="00893E96" w:rsidRPr="00893E96" w:rsidRDefault="00893E96" w:rsidP="00893E96">
      <w:pPr>
        <w:jc w:val="both"/>
        <w:rPr>
          <w:rFonts w:eastAsia="宋体" w:hint="eastAsia"/>
          <w:lang w:eastAsia="zh-CN"/>
        </w:rPr>
      </w:pPr>
    </w:p>
    <w:p w14:paraId="485A4796" w14:textId="77777777" w:rsidR="00893E96" w:rsidRPr="00893E96" w:rsidRDefault="00893E96" w:rsidP="00893E96">
      <w:pPr>
        <w:jc w:val="both"/>
        <w:rPr>
          <w:rFonts w:eastAsia="宋体"/>
          <w:lang w:eastAsia="zh-CN"/>
        </w:rPr>
      </w:pPr>
      <w:r w:rsidRPr="00893E96">
        <w:rPr>
          <w:rFonts w:eastAsia="宋体"/>
          <w:lang w:eastAsia="zh-CN"/>
        </w:rPr>
        <w:t>4.2 多模态数据融合与知识图谱构建</w:t>
      </w:r>
    </w:p>
    <w:p w14:paraId="4A791E22" w14:textId="77777777" w:rsidR="00893E96" w:rsidRPr="00893E96" w:rsidRDefault="00893E96" w:rsidP="00893E96">
      <w:pPr>
        <w:jc w:val="both"/>
        <w:rPr>
          <w:rFonts w:eastAsia="宋体"/>
          <w:lang w:eastAsia="zh-CN"/>
        </w:rPr>
      </w:pPr>
      <w:r w:rsidRPr="00893E96">
        <w:rPr>
          <w:rFonts w:eastAsia="宋体"/>
          <w:lang w:eastAsia="zh-CN"/>
        </w:rPr>
        <w:t>机械制造现场产生丰富的多模态数据，包括振动信号、温度曲线、声音频谱等多种异构信息。如何有效提取各模态特征并融合，构建结构化知识体系，实现设备状态的多维</w:t>
      </w:r>
      <w:proofErr w:type="gramStart"/>
      <w:r w:rsidRPr="00893E96">
        <w:rPr>
          <w:rFonts w:eastAsia="宋体"/>
          <w:lang w:eastAsia="zh-CN"/>
        </w:rPr>
        <w:t>度综合</w:t>
      </w:r>
      <w:proofErr w:type="gramEnd"/>
      <w:r w:rsidRPr="00893E96">
        <w:rPr>
          <w:rFonts w:eastAsia="宋体"/>
          <w:lang w:eastAsia="zh-CN"/>
        </w:rPr>
        <w:t>评估，是项目技术难点。</w:t>
      </w:r>
    </w:p>
    <w:p w14:paraId="2385D39F" w14:textId="77777777" w:rsidR="00893E96" w:rsidRPr="00893E96" w:rsidRDefault="00893E96" w:rsidP="00893E96">
      <w:pPr>
        <w:jc w:val="both"/>
        <w:rPr>
          <w:rFonts w:eastAsia="宋体" w:hint="eastAsia"/>
          <w:lang w:eastAsia="zh-CN"/>
        </w:rPr>
      </w:pPr>
    </w:p>
    <w:p w14:paraId="6014495C" w14:textId="77777777" w:rsidR="00893E96" w:rsidRPr="00893E96" w:rsidRDefault="00893E96" w:rsidP="00893E96">
      <w:pPr>
        <w:jc w:val="both"/>
        <w:rPr>
          <w:rFonts w:eastAsia="宋体"/>
          <w:lang w:eastAsia="zh-CN"/>
        </w:rPr>
      </w:pPr>
      <w:r w:rsidRPr="00893E96">
        <w:rPr>
          <w:rFonts w:eastAsia="宋体"/>
          <w:lang w:eastAsia="zh-CN"/>
        </w:rPr>
        <w:t>4.2.1 多模态数据特征提取技术</w:t>
      </w:r>
    </w:p>
    <w:p w14:paraId="054F3D05" w14:textId="77777777" w:rsidR="00893E96" w:rsidRPr="00893E96" w:rsidRDefault="00893E96" w:rsidP="00893E96">
      <w:pPr>
        <w:jc w:val="both"/>
        <w:rPr>
          <w:rFonts w:eastAsia="宋体"/>
          <w:lang w:eastAsia="zh-CN"/>
        </w:rPr>
      </w:pPr>
      <w:r w:rsidRPr="00893E96">
        <w:rPr>
          <w:rFonts w:eastAsia="宋体"/>
          <w:lang w:eastAsia="zh-CN"/>
        </w:rPr>
        <w:t>针对不同传感器数据类型，设计专用特征提取算法：</w:t>
      </w:r>
    </w:p>
    <w:p w14:paraId="4BE4A030" w14:textId="77777777" w:rsidR="00893E96" w:rsidRPr="00893E96" w:rsidRDefault="00893E96" w:rsidP="00893E96">
      <w:pPr>
        <w:jc w:val="both"/>
        <w:rPr>
          <w:rFonts w:eastAsia="宋体" w:hint="eastAsia"/>
          <w:lang w:eastAsia="zh-CN"/>
        </w:rPr>
      </w:pPr>
    </w:p>
    <w:p w14:paraId="1CE23432" w14:textId="77777777" w:rsidR="00893E96" w:rsidRPr="00893E96" w:rsidRDefault="00893E96" w:rsidP="00893E96">
      <w:pPr>
        <w:jc w:val="both"/>
        <w:rPr>
          <w:rFonts w:eastAsia="宋体"/>
          <w:lang w:eastAsia="zh-CN"/>
        </w:rPr>
      </w:pPr>
      <w:r w:rsidRPr="00893E96">
        <w:rPr>
          <w:rFonts w:eastAsia="宋体"/>
          <w:lang w:eastAsia="zh-CN"/>
        </w:rPr>
        <w:t>振动信号采用时频分析、小波变换等方法提取故障特征；</w:t>
      </w:r>
    </w:p>
    <w:p w14:paraId="2CF92514" w14:textId="77777777" w:rsidR="00893E96" w:rsidRPr="00893E96" w:rsidRDefault="00893E96" w:rsidP="00893E96">
      <w:pPr>
        <w:jc w:val="both"/>
        <w:rPr>
          <w:rFonts w:eastAsia="宋体"/>
          <w:lang w:eastAsia="zh-CN"/>
        </w:rPr>
      </w:pPr>
      <w:r w:rsidRPr="00893E96">
        <w:rPr>
          <w:rFonts w:eastAsia="宋体"/>
          <w:lang w:eastAsia="zh-CN"/>
        </w:rPr>
        <w:t>温度数据通过统计分析、趋势检测捕捉异常变化；</w:t>
      </w:r>
    </w:p>
    <w:p w14:paraId="6D102B9B" w14:textId="77777777" w:rsidR="00893E96" w:rsidRPr="00893E96" w:rsidRDefault="00893E96" w:rsidP="00893E96">
      <w:pPr>
        <w:jc w:val="both"/>
        <w:rPr>
          <w:rFonts w:eastAsia="宋体"/>
          <w:lang w:eastAsia="zh-CN"/>
        </w:rPr>
      </w:pPr>
      <w:r w:rsidRPr="00893E96">
        <w:rPr>
          <w:rFonts w:eastAsia="宋体"/>
          <w:lang w:eastAsia="zh-CN"/>
        </w:rPr>
        <w:t>声音数据利用声谱图转换，结合卷积神经网络提取声学特征；</w:t>
      </w:r>
    </w:p>
    <w:p w14:paraId="2065D41E" w14:textId="77777777" w:rsidR="00893E96" w:rsidRPr="00893E96" w:rsidRDefault="00893E96" w:rsidP="00893E96">
      <w:pPr>
        <w:jc w:val="both"/>
        <w:rPr>
          <w:rFonts w:eastAsia="宋体"/>
          <w:lang w:eastAsia="zh-CN"/>
        </w:rPr>
      </w:pPr>
      <w:r w:rsidRPr="00893E96">
        <w:rPr>
          <w:rFonts w:eastAsia="宋体"/>
          <w:lang w:eastAsia="zh-CN"/>
        </w:rPr>
        <w:t>多模态信号预处理与标准化，消除噪声和环境干扰。</w:t>
      </w:r>
    </w:p>
    <w:p w14:paraId="7D8751A5" w14:textId="77777777" w:rsidR="00893E96" w:rsidRPr="00893E96" w:rsidRDefault="00893E96" w:rsidP="00893E96">
      <w:pPr>
        <w:jc w:val="both"/>
        <w:rPr>
          <w:rFonts w:eastAsia="宋体"/>
          <w:lang w:eastAsia="zh-CN"/>
        </w:rPr>
      </w:pPr>
      <w:r w:rsidRPr="00893E96">
        <w:rPr>
          <w:rFonts w:eastAsia="宋体"/>
          <w:lang w:eastAsia="zh-CN"/>
        </w:rPr>
        <w:t>特征提取质量直接影响后续融合效果和诊断准确率。</w:t>
      </w:r>
    </w:p>
    <w:p w14:paraId="4B542379" w14:textId="77777777" w:rsidR="00893E96" w:rsidRPr="00893E96" w:rsidRDefault="00893E96" w:rsidP="00893E96">
      <w:pPr>
        <w:jc w:val="both"/>
        <w:rPr>
          <w:rFonts w:eastAsia="宋体" w:hint="eastAsia"/>
          <w:lang w:eastAsia="zh-CN"/>
        </w:rPr>
      </w:pPr>
    </w:p>
    <w:p w14:paraId="75E1AE99" w14:textId="77777777" w:rsidR="00893E96" w:rsidRPr="00893E96" w:rsidRDefault="00893E96" w:rsidP="00893E96">
      <w:pPr>
        <w:jc w:val="both"/>
        <w:rPr>
          <w:rFonts w:eastAsia="宋体"/>
          <w:lang w:eastAsia="zh-CN"/>
        </w:rPr>
      </w:pPr>
      <w:r w:rsidRPr="00893E96">
        <w:rPr>
          <w:rFonts w:eastAsia="宋体"/>
          <w:lang w:eastAsia="zh-CN"/>
        </w:rPr>
        <w:t>4.2.2 多模态融合算法研究</w:t>
      </w:r>
    </w:p>
    <w:p w14:paraId="6DF41505" w14:textId="77777777" w:rsidR="00893E96" w:rsidRPr="00893E96" w:rsidRDefault="00893E96" w:rsidP="00893E96">
      <w:pPr>
        <w:jc w:val="both"/>
        <w:rPr>
          <w:rFonts w:eastAsia="宋体"/>
          <w:lang w:eastAsia="zh-CN"/>
        </w:rPr>
      </w:pPr>
      <w:r w:rsidRPr="00893E96">
        <w:rPr>
          <w:rFonts w:eastAsia="宋体"/>
          <w:lang w:eastAsia="zh-CN"/>
        </w:rPr>
        <w:t>开发基于深度学习的多模态融合算法，具体包括：</w:t>
      </w:r>
    </w:p>
    <w:p w14:paraId="47D76151" w14:textId="77777777" w:rsidR="00893E96" w:rsidRPr="00893E96" w:rsidRDefault="00893E96" w:rsidP="00893E96">
      <w:pPr>
        <w:jc w:val="both"/>
        <w:rPr>
          <w:rFonts w:eastAsia="宋体" w:hint="eastAsia"/>
          <w:lang w:eastAsia="zh-CN"/>
        </w:rPr>
      </w:pPr>
    </w:p>
    <w:p w14:paraId="2CBD4E0C" w14:textId="77777777" w:rsidR="00893E96" w:rsidRPr="00893E96" w:rsidRDefault="00893E96" w:rsidP="00893E96">
      <w:pPr>
        <w:jc w:val="both"/>
        <w:rPr>
          <w:rFonts w:eastAsia="宋体"/>
          <w:lang w:eastAsia="zh-CN"/>
        </w:rPr>
      </w:pPr>
      <w:r w:rsidRPr="00893E96">
        <w:rPr>
          <w:rFonts w:eastAsia="宋体"/>
          <w:lang w:eastAsia="zh-CN"/>
        </w:rPr>
        <w:t>采用注意力机制融合重要模态信息，动态加权特征贡献；</w:t>
      </w:r>
    </w:p>
    <w:p w14:paraId="7567F23B" w14:textId="77777777" w:rsidR="00893E96" w:rsidRPr="00893E96" w:rsidRDefault="00893E96" w:rsidP="00893E96">
      <w:pPr>
        <w:jc w:val="both"/>
        <w:rPr>
          <w:rFonts w:eastAsia="宋体"/>
          <w:lang w:eastAsia="zh-CN"/>
        </w:rPr>
      </w:pPr>
      <w:r w:rsidRPr="00893E96">
        <w:rPr>
          <w:rFonts w:eastAsia="宋体"/>
          <w:lang w:eastAsia="zh-CN"/>
        </w:rPr>
        <w:t>利用图神经网络刻画模态间复杂关系，提升数据融合语义表达；</w:t>
      </w:r>
    </w:p>
    <w:p w14:paraId="2FC4B367" w14:textId="77777777" w:rsidR="00893E96" w:rsidRPr="00893E96" w:rsidRDefault="00893E96" w:rsidP="00893E96">
      <w:pPr>
        <w:jc w:val="both"/>
        <w:rPr>
          <w:rFonts w:eastAsia="宋体"/>
          <w:lang w:eastAsia="zh-CN"/>
        </w:rPr>
      </w:pPr>
      <w:r w:rsidRPr="00893E96">
        <w:rPr>
          <w:rFonts w:eastAsia="宋体"/>
          <w:lang w:eastAsia="zh-CN"/>
        </w:rPr>
        <w:t>设计跨模态对齐机制，协调不同模态时间和空间尺度差异；</w:t>
      </w:r>
    </w:p>
    <w:p w14:paraId="28233489" w14:textId="77777777" w:rsidR="00893E96" w:rsidRPr="00893E96" w:rsidRDefault="00893E96" w:rsidP="00893E96">
      <w:pPr>
        <w:jc w:val="both"/>
        <w:rPr>
          <w:rFonts w:eastAsia="宋体"/>
          <w:lang w:eastAsia="zh-CN"/>
        </w:rPr>
      </w:pPr>
      <w:r w:rsidRPr="00893E96">
        <w:rPr>
          <w:rFonts w:eastAsia="宋体"/>
          <w:lang w:eastAsia="zh-CN"/>
        </w:rPr>
        <w:t>结合贝叶斯推断融合不确定性信息，提高诊断鲁棒性。</w:t>
      </w:r>
    </w:p>
    <w:p w14:paraId="69A3357F" w14:textId="77777777" w:rsidR="00893E96" w:rsidRPr="00893E96" w:rsidRDefault="00893E96" w:rsidP="00893E96">
      <w:pPr>
        <w:jc w:val="both"/>
        <w:rPr>
          <w:rFonts w:eastAsia="宋体"/>
          <w:lang w:eastAsia="zh-CN"/>
        </w:rPr>
      </w:pPr>
      <w:r w:rsidRPr="00893E96">
        <w:rPr>
          <w:rFonts w:eastAsia="宋体"/>
          <w:lang w:eastAsia="zh-CN"/>
        </w:rPr>
        <w:t>多模态融合有效整合各类传感器信息，提升设备状态感知的全面性和准确性。</w:t>
      </w:r>
    </w:p>
    <w:p w14:paraId="35483F26" w14:textId="77777777" w:rsidR="00893E96" w:rsidRPr="00893E96" w:rsidRDefault="00893E96" w:rsidP="00893E96">
      <w:pPr>
        <w:jc w:val="both"/>
        <w:rPr>
          <w:rFonts w:eastAsia="宋体" w:hint="eastAsia"/>
          <w:lang w:eastAsia="zh-CN"/>
        </w:rPr>
      </w:pPr>
    </w:p>
    <w:p w14:paraId="2FAB71DE" w14:textId="77777777" w:rsidR="00893E96" w:rsidRPr="00893E96" w:rsidRDefault="00893E96" w:rsidP="00893E96">
      <w:pPr>
        <w:jc w:val="both"/>
        <w:rPr>
          <w:rFonts w:eastAsia="宋体"/>
          <w:lang w:eastAsia="zh-CN"/>
        </w:rPr>
      </w:pPr>
      <w:r w:rsidRPr="00893E96">
        <w:rPr>
          <w:rFonts w:eastAsia="宋体"/>
          <w:lang w:eastAsia="zh-CN"/>
        </w:rPr>
        <w:t>4.2.3 机械制造领域知识图谱构建</w:t>
      </w:r>
    </w:p>
    <w:p w14:paraId="5F3C1C0D" w14:textId="77777777" w:rsidR="00893E96" w:rsidRPr="00893E96" w:rsidRDefault="00893E96" w:rsidP="00893E96">
      <w:pPr>
        <w:jc w:val="both"/>
        <w:rPr>
          <w:rFonts w:eastAsia="宋体"/>
          <w:lang w:eastAsia="zh-CN"/>
        </w:rPr>
      </w:pPr>
      <w:r w:rsidRPr="00893E96">
        <w:rPr>
          <w:rFonts w:eastAsia="宋体"/>
          <w:lang w:eastAsia="zh-CN"/>
        </w:rPr>
        <w:t>知识图谱作为结构化知识表达平台，可实现知识的存储、推理与查询。项目内容包括：</w:t>
      </w:r>
    </w:p>
    <w:p w14:paraId="200D06BA" w14:textId="77777777" w:rsidR="00893E96" w:rsidRPr="00893E96" w:rsidRDefault="00893E96" w:rsidP="00893E96">
      <w:pPr>
        <w:jc w:val="both"/>
        <w:rPr>
          <w:rFonts w:eastAsia="宋体" w:hint="eastAsia"/>
          <w:lang w:eastAsia="zh-CN"/>
        </w:rPr>
      </w:pPr>
    </w:p>
    <w:p w14:paraId="2EC7C58B" w14:textId="77777777" w:rsidR="00893E96" w:rsidRPr="00893E96" w:rsidRDefault="00893E96" w:rsidP="00893E96">
      <w:pPr>
        <w:jc w:val="both"/>
        <w:rPr>
          <w:rFonts w:eastAsia="宋体"/>
          <w:lang w:eastAsia="zh-CN"/>
        </w:rPr>
      </w:pPr>
      <w:r w:rsidRPr="00893E96">
        <w:rPr>
          <w:rFonts w:eastAsia="宋体"/>
          <w:lang w:eastAsia="zh-CN"/>
        </w:rPr>
        <w:t>设计机械制造领域本体，涵盖设备类型、工艺流程、故障模式、维护措施等核心概念；</w:t>
      </w:r>
    </w:p>
    <w:p w14:paraId="40F23346" w14:textId="77777777" w:rsidR="00893E96" w:rsidRPr="00893E96" w:rsidRDefault="00893E96" w:rsidP="00893E96">
      <w:pPr>
        <w:jc w:val="both"/>
        <w:rPr>
          <w:rFonts w:eastAsia="宋体"/>
          <w:lang w:eastAsia="zh-CN"/>
        </w:rPr>
      </w:pPr>
      <w:r w:rsidRPr="00893E96">
        <w:rPr>
          <w:rFonts w:eastAsia="宋体"/>
          <w:lang w:eastAsia="zh-CN"/>
        </w:rPr>
        <w:t>自动抽取多模态数据中的实体和关系，构建结构化节点和</w:t>
      </w:r>
      <w:proofErr w:type="gramStart"/>
      <w:r w:rsidRPr="00893E96">
        <w:rPr>
          <w:rFonts w:eastAsia="宋体"/>
          <w:lang w:eastAsia="zh-CN"/>
        </w:rPr>
        <w:t>边</w:t>
      </w:r>
      <w:proofErr w:type="gramEnd"/>
      <w:r w:rsidRPr="00893E96">
        <w:rPr>
          <w:rFonts w:eastAsia="宋体"/>
          <w:lang w:eastAsia="zh-CN"/>
        </w:rPr>
        <w:t>；</w:t>
      </w:r>
    </w:p>
    <w:p w14:paraId="26A5CCBD" w14:textId="77777777" w:rsidR="00893E96" w:rsidRPr="00893E96" w:rsidRDefault="00893E96" w:rsidP="00893E96">
      <w:pPr>
        <w:jc w:val="both"/>
        <w:rPr>
          <w:rFonts w:eastAsia="宋体"/>
          <w:lang w:eastAsia="zh-CN"/>
        </w:rPr>
      </w:pPr>
      <w:r w:rsidRPr="00893E96">
        <w:rPr>
          <w:rFonts w:eastAsia="宋体"/>
          <w:lang w:eastAsia="zh-CN"/>
        </w:rPr>
        <w:t>利用知识图谱推理技术辅助故障诊断、维护决策；</w:t>
      </w:r>
    </w:p>
    <w:p w14:paraId="41AC2D00" w14:textId="77777777" w:rsidR="00893E96" w:rsidRPr="00893E96" w:rsidRDefault="00893E96" w:rsidP="00893E96">
      <w:pPr>
        <w:jc w:val="both"/>
        <w:rPr>
          <w:rFonts w:eastAsia="宋体"/>
          <w:lang w:eastAsia="zh-CN"/>
        </w:rPr>
      </w:pPr>
      <w:r w:rsidRPr="00893E96">
        <w:rPr>
          <w:rFonts w:eastAsia="宋体"/>
          <w:lang w:eastAsia="zh-CN"/>
        </w:rPr>
        <w:t>开发图谱可视化工具，支持专家交互式浏览与知识发现。</w:t>
      </w:r>
    </w:p>
    <w:p w14:paraId="054737A3" w14:textId="77777777" w:rsidR="00893E96" w:rsidRPr="00893E96" w:rsidRDefault="00893E96" w:rsidP="00893E96">
      <w:pPr>
        <w:jc w:val="both"/>
        <w:rPr>
          <w:rFonts w:eastAsia="宋体"/>
          <w:lang w:eastAsia="zh-CN"/>
        </w:rPr>
      </w:pPr>
      <w:r w:rsidRPr="00893E96">
        <w:rPr>
          <w:rFonts w:eastAsia="宋体"/>
          <w:lang w:eastAsia="zh-CN"/>
        </w:rPr>
        <w:t>知识图谱将实现机械制造领域知识的数字化与智能化管理。</w:t>
      </w:r>
    </w:p>
    <w:p w14:paraId="182E2B81" w14:textId="77777777" w:rsidR="00893E96" w:rsidRPr="00893E96" w:rsidRDefault="00893E96" w:rsidP="00893E96">
      <w:pPr>
        <w:jc w:val="both"/>
        <w:rPr>
          <w:rFonts w:eastAsia="宋体" w:hint="eastAsia"/>
          <w:lang w:eastAsia="zh-CN"/>
        </w:rPr>
      </w:pPr>
    </w:p>
    <w:p w14:paraId="3E47ABAF" w14:textId="77777777" w:rsidR="00893E96" w:rsidRPr="00893E96" w:rsidRDefault="00893E96" w:rsidP="00893E96">
      <w:pPr>
        <w:jc w:val="both"/>
        <w:rPr>
          <w:rFonts w:eastAsia="宋体"/>
          <w:lang w:eastAsia="zh-CN"/>
        </w:rPr>
      </w:pPr>
      <w:r w:rsidRPr="00893E96">
        <w:rPr>
          <w:rFonts w:eastAsia="宋体"/>
          <w:lang w:eastAsia="zh-CN"/>
        </w:rPr>
        <w:t>4.2.4 设备状态多维</w:t>
      </w:r>
      <w:proofErr w:type="gramStart"/>
      <w:r w:rsidRPr="00893E96">
        <w:rPr>
          <w:rFonts w:eastAsia="宋体"/>
          <w:lang w:eastAsia="zh-CN"/>
        </w:rPr>
        <w:t>度综合</w:t>
      </w:r>
      <w:proofErr w:type="gramEnd"/>
      <w:r w:rsidRPr="00893E96">
        <w:rPr>
          <w:rFonts w:eastAsia="宋体"/>
          <w:lang w:eastAsia="zh-CN"/>
        </w:rPr>
        <w:t>评估体系</w:t>
      </w:r>
    </w:p>
    <w:p w14:paraId="5E923EC6" w14:textId="77777777" w:rsidR="00893E96" w:rsidRPr="00893E96" w:rsidRDefault="00893E96" w:rsidP="00893E96">
      <w:pPr>
        <w:jc w:val="both"/>
        <w:rPr>
          <w:rFonts w:eastAsia="宋体"/>
          <w:lang w:eastAsia="zh-CN"/>
        </w:rPr>
      </w:pPr>
      <w:r w:rsidRPr="00893E96">
        <w:rPr>
          <w:rFonts w:eastAsia="宋体"/>
          <w:lang w:eastAsia="zh-CN"/>
        </w:rPr>
        <w:t>基于多模态融合和知识图谱，实现对设备状态的全面评估：</w:t>
      </w:r>
    </w:p>
    <w:p w14:paraId="2B7F28D8" w14:textId="77777777" w:rsidR="00893E96" w:rsidRPr="00893E96" w:rsidRDefault="00893E96" w:rsidP="00893E96">
      <w:pPr>
        <w:jc w:val="both"/>
        <w:rPr>
          <w:rFonts w:eastAsia="宋体" w:hint="eastAsia"/>
          <w:lang w:eastAsia="zh-CN"/>
        </w:rPr>
      </w:pPr>
    </w:p>
    <w:p w14:paraId="484EA40F" w14:textId="77777777" w:rsidR="00893E96" w:rsidRPr="00893E96" w:rsidRDefault="00893E96" w:rsidP="00893E96">
      <w:pPr>
        <w:jc w:val="both"/>
        <w:rPr>
          <w:rFonts w:eastAsia="宋体"/>
          <w:lang w:eastAsia="zh-CN"/>
        </w:rPr>
      </w:pPr>
      <w:r w:rsidRPr="00893E96">
        <w:rPr>
          <w:rFonts w:eastAsia="宋体"/>
          <w:lang w:eastAsia="zh-CN"/>
        </w:rPr>
        <w:t>利用融合特征驱动状态分类与健康指数计算；</w:t>
      </w:r>
    </w:p>
    <w:p w14:paraId="0BF8B921" w14:textId="77777777" w:rsidR="00893E96" w:rsidRPr="00893E96" w:rsidRDefault="00893E96" w:rsidP="00893E96">
      <w:pPr>
        <w:jc w:val="both"/>
        <w:rPr>
          <w:rFonts w:eastAsia="宋体"/>
          <w:lang w:eastAsia="zh-CN"/>
        </w:rPr>
      </w:pPr>
      <w:r w:rsidRPr="00893E96">
        <w:rPr>
          <w:rFonts w:eastAsia="宋体"/>
          <w:lang w:eastAsia="zh-CN"/>
        </w:rPr>
        <w:t>结合知识图谱推理，识别潜在故障链和风险传播路径；</w:t>
      </w:r>
    </w:p>
    <w:p w14:paraId="5FE2ED1F" w14:textId="77777777" w:rsidR="00893E96" w:rsidRPr="00893E96" w:rsidRDefault="00893E96" w:rsidP="00893E96">
      <w:pPr>
        <w:jc w:val="both"/>
        <w:rPr>
          <w:rFonts w:eastAsia="宋体"/>
          <w:lang w:eastAsia="zh-CN"/>
        </w:rPr>
      </w:pPr>
      <w:r w:rsidRPr="00893E96">
        <w:rPr>
          <w:rFonts w:eastAsia="宋体"/>
          <w:lang w:eastAsia="zh-CN"/>
        </w:rPr>
        <w:t>实现设备健康状况的实时动态监控与预警；</w:t>
      </w:r>
    </w:p>
    <w:p w14:paraId="1FAF98B4" w14:textId="77777777" w:rsidR="00893E96" w:rsidRPr="00893E96" w:rsidRDefault="00893E96" w:rsidP="00893E96">
      <w:pPr>
        <w:jc w:val="both"/>
        <w:rPr>
          <w:rFonts w:eastAsia="宋体"/>
          <w:lang w:eastAsia="zh-CN"/>
        </w:rPr>
      </w:pPr>
      <w:r w:rsidRPr="00893E96">
        <w:rPr>
          <w:rFonts w:eastAsia="宋体"/>
          <w:lang w:eastAsia="zh-CN"/>
        </w:rPr>
        <w:lastRenderedPageBreak/>
        <w:t>支持多维度数据驱动的维护优化策略制定。</w:t>
      </w:r>
    </w:p>
    <w:p w14:paraId="2E81EE15" w14:textId="77777777" w:rsidR="00893E96" w:rsidRPr="00893E96" w:rsidRDefault="00893E96" w:rsidP="00893E96">
      <w:pPr>
        <w:jc w:val="both"/>
        <w:rPr>
          <w:rFonts w:eastAsia="宋体"/>
          <w:lang w:eastAsia="zh-CN"/>
        </w:rPr>
      </w:pPr>
      <w:r w:rsidRPr="00893E96">
        <w:rPr>
          <w:rFonts w:eastAsia="宋体"/>
          <w:lang w:eastAsia="zh-CN"/>
        </w:rPr>
        <w:t>该体系是智能制造实现设备全生命周期管理的关键支撑。</w:t>
      </w:r>
    </w:p>
    <w:p w14:paraId="49977A6A" w14:textId="77777777" w:rsidR="00893E96" w:rsidRPr="00893E96" w:rsidRDefault="00893E96" w:rsidP="00893E96">
      <w:pPr>
        <w:jc w:val="both"/>
        <w:rPr>
          <w:rFonts w:eastAsia="宋体" w:hint="eastAsia"/>
          <w:lang w:eastAsia="zh-CN"/>
        </w:rPr>
      </w:pPr>
    </w:p>
    <w:p w14:paraId="534005BB" w14:textId="77777777" w:rsidR="00893E96" w:rsidRPr="00893E96" w:rsidRDefault="00893E96" w:rsidP="00893E96">
      <w:pPr>
        <w:jc w:val="both"/>
        <w:rPr>
          <w:rFonts w:eastAsia="宋体"/>
          <w:lang w:eastAsia="zh-CN"/>
        </w:rPr>
      </w:pPr>
      <w:r w:rsidRPr="00893E96">
        <w:rPr>
          <w:rFonts w:eastAsia="宋体"/>
          <w:lang w:eastAsia="zh-CN"/>
        </w:rPr>
        <w:t>4.3 可解释性人工智能技术</w:t>
      </w:r>
    </w:p>
    <w:p w14:paraId="5A28ACE0" w14:textId="77777777" w:rsidR="00893E96" w:rsidRPr="00893E96" w:rsidRDefault="00893E96" w:rsidP="00893E96">
      <w:pPr>
        <w:jc w:val="both"/>
        <w:rPr>
          <w:rFonts w:eastAsia="宋体"/>
          <w:lang w:eastAsia="zh-CN"/>
        </w:rPr>
      </w:pPr>
      <w:r w:rsidRPr="00893E96">
        <w:rPr>
          <w:rFonts w:eastAsia="宋体"/>
          <w:lang w:eastAsia="zh-CN"/>
        </w:rPr>
        <w:t>机械制造对工艺可靠性和安全性要求极高，黑箱式人工智能模型难以满足工业应用的信任需求。项目将开展模型可解释性研究，提升智能决策过程的透明度和可信度。</w:t>
      </w:r>
    </w:p>
    <w:p w14:paraId="657CF453" w14:textId="77777777" w:rsidR="00893E96" w:rsidRPr="00893E96" w:rsidRDefault="00893E96" w:rsidP="00893E96">
      <w:pPr>
        <w:jc w:val="both"/>
        <w:rPr>
          <w:rFonts w:eastAsia="宋体" w:hint="eastAsia"/>
          <w:lang w:eastAsia="zh-CN"/>
        </w:rPr>
      </w:pPr>
    </w:p>
    <w:p w14:paraId="05B60406" w14:textId="77777777" w:rsidR="00893E96" w:rsidRPr="00893E96" w:rsidRDefault="00893E96" w:rsidP="00893E96">
      <w:pPr>
        <w:jc w:val="both"/>
        <w:rPr>
          <w:rFonts w:eastAsia="宋体"/>
          <w:lang w:eastAsia="zh-CN"/>
        </w:rPr>
      </w:pPr>
      <w:r w:rsidRPr="00893E96">
        <w:rPr>
          <w:rFonts w:eastAsia="宋体"/>
          <w:lang w:eastAsia="zh-CN"/>
        </w:rPr>
        <w:t>4.3.1 模型可视化解释方法研究</w:t>
      </w:r>
    </w:p>
    <w:p w14:paraId="32C514ED" w14:textId="77777777" w:rsidR="00893E96" w:rsidRPr="00893E96" w:rsidRDefault="00893E96" w:rsidP="00893E96">
      <w:pPr>
        <w:jc w:val="both"/>
        <w:rPr>
          <w:rFonts w:eastAsia="宋体"/>
          <w:lang w:eastAsia="zh-CN"/>
        </w:rPr>
      </w:pPr>
      <w:r w:rsidRPr="00893E96">
        <w:rPr>
          <w:rFonts w:eastAsia="宋体"/>
          <w:lang w:eastAsia="zh-CN"/>
        </w:rPr>
        <w:t>开发多层次模型解释技术，促进用户理解：</w:t>
      </w:r>
    </w:p>
    <w:p w14:paraId="4DC08B28" w14:textId="77777777" w:rsidR="00893E96" w:rsidRPr="00893E96" w:rsidRDefault="00893E96" w:rsidP="00893E96">
      <w:pPr>
        <w:jc w:val="both"/>
        <w:rPr>
          <w:rFonts w:eastAsia="宋体" w:hint="eastAsia"/>
          <w:lang w:eastAsia="zh-CN"/>
        </w:rPr>
      </w:pPr>
    </w:p>
    <w:p w14:paraId="6EA76D2C" w14:textId="77777777" w:rsidR="00893E96" w:rsidRPr="00893E96" w:rsidRDefault="00893E96" w:rsidP="00893E96">
      <w:pPr>
        <w:jc w:val="both"/>
        <w:rPr>
          <w:rFonts w:eastAsia="宋体"/>
          <w:lang w:eastAsia="zh-CN"/>
        </w:rPr>
      </w:pPr>
      <w:r w:rsidRPr="00893E96">
        <w:rPr>
          <w:rFonts w:eastAsia="宋体"/>
          <w:lang w:eastAsia="zh-CN"/>
        </w:rPr>
        <w:t>利用特征重要性分析（如SHAP值、LIME）揭示输入特征对预测结果的贡献；</w:t>
      </w:r>
    </w:p>
    <w:p w14:paraId="2814238D" w14:textId="77777777" w:rsidR="00893E96" w:rsidRPr="00893E96" w:rsidRDefault="00893E96" w:rsidP="00893E96">
      <w:pPr>
        <w:jc w:val="both"/>
        <w:rPr>
          <w:rFonts w:eastAsia="宋体"/>
          <w:lang w:eastAsia="zh-CN"/>
        </w:rPr>
      </w:pPr>
      <w:r w:rsidRPr="00893E96">
        <w:rPr>
          <w:rFonts w:eastAsia="宋体"/>
          <w:lang w:eastAsia="zh-CN"/>
        </w:rPr>
        <w:t>设计深度神经网络可视化技术，展示中间层激活模式和决策路径；</w:t>
      </w:r>
    </w:p>
    <w:p w14:paraId="27A4A7B9" w14:textId="77777777" w:rsidR="00893E96" w:rsidRPr="00893E96" w:rsidRDefault="00893E96" w:rsidP="00893E96">
      <w:pPr>
        <w:jc w:val="both"/>
        <w:rPr>
          <w:rFonts w:eastAsia="宋体"/>
          <w:lang w:eastAsia="zh-CN"/>
        </w:rPr>
      </w:pPr>
      <w:r w:rsidRPr="00893E96">
        <w:rPr>
          <w:rFonts w:eastAsia="宋体"/>
          <w:lang w:eastAsia="zh-CN"/>
        </w:rPr>
        <w:t>开发基于规则提取的方法，将复杂模型规则转换为易理解的符号表达；</w:t>
      </w:r>
    </w:p>
    <w:p w14:paraId="72C33354" w14:textId="77777777" w:rsidR="00893E96" w:rsidRPr="00893E96" w:rsidRDefault="00893E96" w:rsidP="00893E96">
      <w:pPr>
        <w:jc w:val="both"/>
        <w:rPr>
          <w:rFonts w:eastAsia="宋体"/>
          <w:lang w:eastAsia="zh-CN"/>
        </w:rPr>
      </w:pPr>
      <w:r w:rsidRPr="00893E96">
        <w:rPr>
          <w:rFonts w:eastAsia="宋体"/>
          <w:lang w:eastAsia="zh-CN"/>
        </w:rPr>
        <w:t>支持</w:t>
      </w:r>
      <w:proofErr w:type="gramStart"/>
      <w:r w:rsidRPr="00893E96">
        <w:rPr>
          <w:rFonts w:eastAsia="宋体"/>
          <w:lang w:eastAsia="zh-CN"/>
        </w:rPr>
        <w:t>语义级解释</w:t>
      </w:r>
      <w:proofErr w:type="gramEnd"/>
      <w:r w:rsidRPr="00893E96">
        <w:rPr>
          <w:rFonts w:eastAsia="宋体"/>
          <w:lang w:eastAsia="zh-CN"/>
        </w:rPr>
        <w:t>，连接模型决策与机械制造领域知识。</w:t>
      </w:r>
    </w:p>
    <w:p w14:paraId="45951686" w14:textId="77777777" w:rsidR="00893E96" w:rsidRPr="00893E96" w:rsidRDefault="00893E96" w:rsidP="00893E96">
      <w:pPr>
        <w:jc w:val="both"/>
        <w:rPr>
          <w:rFonts w:eastAsia="宋体"/>
          <w:lang w:eastAsia="zh-CN"/>
        </w:rPr>
      </w:pPr>
      <w:r w:rsidRPr="00893E96">
        <w:rPr>
          <w:rFonts w:eastAsia="宋体"/>
          <w:lang w:eastAsia="zh-CN"/>
        </w:rPr>
        <w:t>4.3.2 决策溯源系统开发</w:t>
      </w:r>
    </w:p>
    <w:p w14:paraId="038DFA03" w14:textId="77777777" w:rsidR="00893E96" w:rsidRPr="00893E96" w:rsidRDefault="00893E96" w:rsidP="00893E96">
      <w:pPr>
        <w:jc w:val="both"/>
        <w:rPr>
          <w:rFonts w:eastAsia="宋体"/>
          <w:lang w:eastAsia="zh-CN"/>
        </w:rPr>
      </w:pPr>
      <w:r w:rsidRPr="00893E96">
        <w:rPr>
          <w:rFonts w:eastAsia="宋体"/>
          <w:lang w:eastAsia="zh-CN"/>
        </w:rPr>
        <w:t>实现从输入数据到模型输出的全流程跟踪：</w:t>
      </w:r>
    </w:p>
    <w:p w14:paraId="78BCE4B5" w14:textId="77777777" w:rsidR="00893E96" w:rsidRPr="00893E96" w:rsidRDefault="00893E96" w:rsidP="00893E96">
      <w:pPr>
        <w:jc w:val="both"/>
        <w:rPr>
          <w:rFonts w:eastAsia="宋体" w:hint="eastAsia"/>
          <w:lang w:eastAsia="zh-CN"/>
        </w:rPr>
      </w:pPr>
    </w:p>
    <w:p w14:paraId="019EE6A0" w14:textId="77777777" w:rsidR="00893E96" w:rsidRPr="00893E96" w:rsidRDefault="00893E96" w:rsidP="00893E96">
      <w:pPr>
        <w:jc w:val="both"/>
        <w:rPr>
          <w:rFonts w:eastAsia="宋体"/>
          <w:lang w:eastAsia="zh-CN"/>
        </w:rPr>
      </w:pPr>
      <w:r w:rsidRPr="00893E96">
        <w:rPr>
          <w:rFonts w:eastAsia="宋体"/>
          <w:lang w:eastAsia="zh-CN"/>
        </w:rPr>
        <w:t>记录模型推断过程中的关键中间变量和计算步骤；</w:t>
      </w:r>
    </w:p>
    <w:p w14:paraId="480226C5" w14:textId="77777777" w:rsidR="00893E96" w:rsidRPr="00893E96" w:rsidRDefault="00893E96" w:rsidP="00893E96">
      <w:pPr>
        <w:jc w:val="both"/>
        <w:rPr>
          <w:rFonts w:eastAsia="宋体"/>
          <w:lang w:eastAsia="zh-CN"/>
        </w:rPr>
      </w:pPr>
      <w:r w:rsidRPr="00893E96">
        <w:rPr>
          <w:rFonts w:eastAsia="宋体"/>
          <w:lang w:eastAsia="zh-CN"/>
        </w:rPr>
        <w:t>设计决策链条可视化界面，支持专家逐层审查模型行为；</w:t>
      </w:r>
    </w:p>
    <w:p w14:paraId="15963893" w14:textId="77777777" w:rsidR="00893E96" w:rsidRPr="00893E96" w:rsidRDefault="00893E96" w:rsidP="00893E96">
      <w:pPr>
        <w:jc w:val="both"/>
        <w:rPr>
          <w:rFonts w:eastAsia="宋体"/>
          <w:lang w:eastAsia="zh-CN"/>
        </w:rPr>
      </w:pPr>
      <w:r w:rsidRPr="00893E96">
        <w:rPr>
          <w:rFonts w:eastAsia="宋体"/>
          <w:lang w:eastAsia="zh-CN"/>
        </w:rPr>
        <w:t>建立异常决策自动检测机制，保证模型行为合</w:t>
      </w:r>
      <w:proofErr w:type="gramStart"/>
      <w:r w:rsidRPr="00893E96">
        <w:rPr>
          <w:rFonts w:eastAsia="宋体"/>
          <w:lang w:eastAsia="zh-CN"/>
        </w:rPr>
        <w:t>规</w:t>
      </w:r>
      <w:proofErr w:type="gramEnd"/>
      <w:r w:rsidRPr="00893E96">
        <w:rPr>
          <w:rFonts w:eastAsia="宋体"/>
          <w:lang w:eastAsia="zh-CN"/>
        </w:rPr>
        <w:t>性；</w:t>
      </w:r>
    </w:p>
    <w:p w14:paraId="3F0518A6" w14:textId="77777777" w:rsidR="00893E96" w:rsidRPr="00893E96" w:rsidRDefault="00893E96" w:rsidP="00893E96">
      <w:pPr>
        <w:jc w:val="both"/>
        <w:rPr>
          <w:rFonts w:eastAsia="宋体"/>
          <w:lang w:eastAsia="zh-CN"/>
        </w:rPr>
      </w:pPr>
      <w:r w:rsidRPr="00893E96">
        <w:rPr>
          <w:rFonts w:eastAsia="宋体"/>
          <w:lang w:eastAsia="zh-CN"/>
        </w:rPr>
        <w:t>支持决策结果的证据展示，增强用户信任。</w:t>
      </w:r>
    </w:p>
    <w:p w14:paraId="418F6974" w14:textId="77777777" w:rsidR="00893E96" w:rsidRPr="00893E96" w:rsidRDefault="00893E96" w:rsidP="00893E96">
      <w:pPr>
        <w:jc w:val="both"/>
        <w:rPr>
          <w:rFonts w:eastAsia="宋体"/>
          <w:lang w:eastAsia="zh-CN"/>
        </w:rPr>
      </w:pPr>
      <w:r w:rsidRPr="00893E96">
        <w:rPr>
          <w:rFonts w:eastAsia="宋体"/>
          <w:lang w:eastAsia="zh-CN"/>
        </w:rPr>
        <w:t>该系统可作为智能制造中关键决策的审计和</w:t>
      </w:r>
      <w:proofErr w:type="gramStart"/>
      <w:r w:rsidRPr="00893E96">
        <w:rPr>
          <w:rFonts w:eastAsia="宋体"/>
          <w:lang w:eastAsia="zh-CN"/>
        </w:rPr>
        <w:t>质控</w:t>
      </w:r>
      <w:proofErr w:type="gramEnd"/>
      <w:r w:rsidRPr="00893E96">
        <w:rPr>
          <w:rFonts w:eastAsia="宋体"/>
          <w:lang w:eastAsia="zh-CN"/>
        </w:rPr>
        <w:t>工具。</w:t>
      </w:r>
    </w:p>
    <w:p w14:paraId="35CD561E" w14:textId="77777777" w:rsidR="00893E96" w:rsidRPr="00893E96" w:rsidRDefault="00893E96" w:rsidP="00893E96">
      <w:pPr>
        <w:jc w:val="both"/>
        <w:rPr>
          <w:rFonts w:eastAsia="宋体" w:hint="eastAsia"/>
          <w:lang w:eastAsia="zh-CN"/>
        </w:rPr>
      </w:pPr>
    </w:p>
    <w:p w14:paraId="216D819C" w14:textId="77777777" w:rsidR="00893E96" w:rsidRPr="00893E96" w:rsidRDefault="00893E96" w:rsidP="00893E96">
      <w:pPr>
        <w:jc w:val="both"/>
        <w:rPr>
          <w:rFonts w:eastAsia="宋体"/>
          <w:lang w:eastAsia="zh-CN"/>
        </w:rPr>
      </w:pPr>
      <w:r w:rsidRPr="00893E96">
        <w:rPr>
          <w:rFonts w:eastAsia="宋体"/>
          <w:lang w:eastAsia="zh-CN"/>
        </w:rPr>
        <w:t>4.3.3 可信人工智能模型设计</w:t>
      </w:r>
    </w:p>
    <w:p w14:paraId="011206CE" w14:textId="77777777" w:rsidR="00893E96" w:rsidRPr="00893E96" w:rsidRDefault="00893E96" w:rsidP="00893E96">
      <w:pPr>
        <w:jc w:val="both"/>
        <w:rPr>
          <w:rFonts w:eastAsia="宋体"/>
          <w:lang w:eastAsia="zh-CN"/>
        </w:rPr>
      </w:pPr>
      <w:r w:rsidRPr="00893E96">
        <w:rPr>
          <w:rFonts w:eastAsia="宋体"/>
          <w:lang w:eastAsia="zh-CN"/>
        </w:rPr>
        <w:lastRenderedPageBreak/>
        <w:t>推动可解释性与模型性能的平衡：</w:t>
      </w:r>
    </w:p>
    <w:p w14:paraId="2B9BCB1A" w14:textId="77777777" w:rsidR="00893E96" w:rsidRPr="00893E96" w:rsidRDefault="00893E96" w:rsidP="00893E96">
      <w:pPr>
        <w:jc w:val="both"/>
        <w:rPr>
          <w:rFonts w:eastAsia="宋体" w:hint="eastAsia"/>
          <w:lang w:eastAsia="zh-CN"/>
        </w:rPr>
      </w:pPr>
    </w:p>
    <w:p w14:paraId="12CB7C1E" w14:textId="77777777" w:rsidR="00893E96" w:rsidRPr="00893E96" w:rsidRDefault="00893E96" w:rsidP="00893E96">
      <w:pPr>
        <w:jc w:val="both"/>
        <w:rPr>
          <w:rFonts w:eastAsia="宋体"/>
          <w:lang w:eastAsia="zh-CN"/>
        </w:rPr>
      </w:pPr>
      <w:r w:rsidRPr="00893E96">
        <w:rPr>
          <w:rFonts w:eastAsia="宋体"/>
          <w:lang w:eastAsia="zh-CN"/>
        </w:rPr>
        <w:t>结合可解释性约束进行模型结构设计和训练；</w:t>
      </w:r>
    </w:p>
    <w:p w14:paraId="23653772" w14:textId="77777777" w:rsidR="00893E96" w:rsidRPr="00893E96" w:rsidRDefault="00893E96" w:rsidP="00893E96">
      <w:pPr>
        <w:jc w:val="both"/>
        <w:rPr>
          <w:rFonts w:eastAsia="宋体"/>
          <w:lang w:eastAsia="zh-CN"/>
        </w:rPr>
      </w:pPr>
      <w:r w:rsidRPr="00893E96">
        <w:rPr>
          <w:rFonts w:eastAsia="宋体"/>
          <w:lang w:eastAsia="zh-CN"/>
        </w:rPr>
        <w:t>开发基于因果推断的模型，提高模型的因果理解能力；</w:t>
      </w:r>
    </w:p>
    <w:p w14:paraId="7D0CD682" w14:textId="77777777" w:rsidR="00893E96" w:rsidRPr="00893E96" w:rsidRDefault="00893E96" w:rsidP="00893E96">
      <w:pPr>
        <w:jc w:val="both"/>
        <w:rPr>
          <w:rFonts w:eastAsia="宋体"/>
          <w:lang w:eastAsia="zh-CN"/>
        </w:rPr>
      </w:pPr>
      <w:r w:rsidRPr="00893E96">
        <w:rPr>
          <w:rFonts w:eastAsia="宋体"/>
          <w:lang w:eastAsia="zh-CN"/>
        </w:rPr>
        <w:t>设计模型鲁棒性验证方法，确保在不同工况下的稳定表现；</w:t>
      </w:r>
    </w:p>
    <w:p w14:paraId="708E235C" w14:textId="77777777" w:rsidR="00893E96" w:rsidRPr="00893E96" w:rsidRDefault="00893E96" w:rsidP="00893E96">
      <w:pPr>
        <w:jc w:val="both"/>
        <w:rPr>
          <w:rFonts w:eastAsia="宋体"/>
          <w:lang w:eastAsia="zh-CN"/>
        </w:rPr>
      </w:pPr>
      <w:r w:rsidRPr="00893E96">
        <w:rPr>
          <w:rFonts w:eastAsia="宋体"/>
          <w:lang w:eastAsia="zh-CN"/>
        </w:rPr>
        <w:t>促进模型在机械制造行业标准和法规中的合</w:t>
      </w:r>
      <w:proofErr w:type="gramStart"/>
      <w:r w:rsidRPr="00893E96">
        <w:rPr>
          <w:rFonts w:eastAsia="宋体"/>
          <w:lang w:eastAsia="zh-CN"/>
        </w:rPr>
        <w:t>规</w:t>
      </w:r>
      <w:proofErr w:type="gramEnd"/>
      <w:r w:rsidRPr="00893E96">
        <w:rPr>
          <w:rFonts w:eastAsia="宋体"/>
          <w:lang w:eastAsia="zh-CN"/>
        </w:rPr>
        <w:t>应用。</w:t>
      </w:r>
    </w:p>
    <w:p w14:paraId="17EF78D6" w14:textId="77777777" w:rsidR="00893E96" w:rsidRPr="00893E96" w:rsidRDefault="00893E96" w:rsidP="00893E96">
      <w:pPr>
        <w:jc w:val="both"/>
        <w:rPr>
          <w:rFonts w:eastAsia="宋体"/>
          <w:lang w:eastAsia="zh-CN"/>
        </w:rPr>
      </w:pPr>
      <w:r w:rsidRPr="00893E96">
        <w:rPr>
          <w:rFonts w:eastAsia="宋体"/>
          <w:lang w:eastAsia="zh-CN"/>
        </w:rPr>
        <w:t>通过构建可信人工智能体系，促进智能技术在机械制造的安全、可靠应用。</w:t>
      </w:r>
    </w:p>
    <w:p w14:paraId="58FB5952" w14:textId="77777777" w:rsidR="00893E96" w:rsidRPr="00893E96" w:rsidRDefault="00893E96" w:rsidP="00893E96">
      <w:pPr>
        <w:jc w:val="both"/>
        <w:rPr>
          <w:rFonts w:eastAsia="宋体" w:hint="eastAsia"/>
          <w:lang w:eastAsia="zh-CN"/>
        </w:rPr>
      </w:pPr>
    </w:p>
    <w:p w14:paraId="3D9E85BE" w14:textId="77777777" w:rsidR="00893E96" w:rsidRPr="00893E96" w:rsidRDefault="00893E96" w:rsidP="00893E96">
      <w:pPr>
        <w:jc w:val="both"/>
        <w:rPr>
          <w:rFonts w:eastAsia="宋体"/>
          <w:lang w:eastAsia="zh-CN"/>
        </w:rPr>
      </w:pPr>
      <w:r w:rsidRPr="00893E96">
        <w:rPr>
          <w:rFonts w:eastAsia="宋体"/>
          <w:lang w:eastAsia="zh-CN"/>
        </w:rPr>
        <w:t>4.4 边缘-云端协同计算架构</w:t>
      </w:r>
    </w:p>
    <w:p w14:paraId="057D9388" w14:textId="77777777" w:rsidR="00893E96" w:rsidRPr="00893E96" w:rsidRDefault="00893E96" w:rsidP="00893E96">
      <w:pPr>
        <w:jc w:val="both"/>
        <w:rPr>
          <w:rFonts w:eastAsia="宋体"/>
          <w:lang w:eastAsia="zh-CN"/>
        </w:rPr>
      </w:pPr>
      <w:r w:rsidRPr="00893E96">
        <w:rPr>
          <w:rFonts w:eastAsia="宋体"/>
          <w:lang w:eastAsia="zh-CN"/>
        </w:rPr>
        <w:t>机械制造现场数据量大、实时性要求高，单一云端或边缘计算难以满足性能和响应需求。项目将设计轻量化模型部署方案，优化边缘与</w:t>
      </w:r>
      <w:proofErr w:type="gramStart"/>
      <w:r w:rsidRPr="00893E96">
        <w:rPr>
          <w:rFonts w:eastAsia="宋体"/>
          <w:lang w:eastAsia="zh-CN"/>
        </w:rPr>
        <w:t>云计算</w:t>
      </w:r>
      <w:proofErr w:type="gramEnd"/>
      <w:r w:rsidRPr="00893E96">
        <w:rPr>
          <w:rFonts w:eastAsia="宋体"/>
          <w:lang w:eastAsia="zh-CN"/>
        </w:rPr>
        <w:t>资源协同，实现低延迟、高可靠的智能分析。</w:t>
      </w:r>
    </w:p>
    <w:p w14:paraId="3D918327" w14:textId="77777777" w:rsidR="00893E96" w:rsidRPr="00893E96" w:rsidRDefault="00893E96" w:rsidP="00893E96">
      <w:pPr>
        <w:jc w:val="both"/>
        <w:rPr>
          <w:rFonts w:eastAsia="宋体" w:hint="eastAsia"/>
          <w:lang w:eastAsia="zh-CN"/>
        </w:rPr>
      </w:pPr>
    </w:p>
    <w:p w14:paraId="1261323B" w14:textId="77777777" w:rsidR="00893E96" w:rsidRPr="00893E96" w:rsidRDefault="00893E96" w:rsidP="00893E96">
      <w:pPr>
        <w:jc w:val="both"/>
        <w:rPr>
          <w:rFonts w:eastAsia="宋体"/>
          <w:lang w:eastAsia="zh-CN"/>
        </w:rPr>
      </w:pPr>
      <w:r w:rsidRPr="00893E96">
        <w:rPr>
          <w:rFonts w:eastAsia="宋体"/>
          <w:lang w:eastAsia="zh-CN"/>
        </w:rPr>
        <w:t>4.4.1 轻量化模型设计与压缩技术</w:t>
      </w:r>
    </w:p>
    <w:p w14:paraId="35D0CAB7" w14:textId="77777777" w:rsidR="00893E96" w:rsidRPr="00893E96" w:rsidRDefault="00893E96" w:rsidP="00893E96">
      <w:pPr>
        <w:jc w:val="both"/>
        <w:rPr>
          <w:rFonts w:eastAsia="宋体"/>
          <w:lang w:eastAsia="zh-CN"/>
        </w:rPr>
      </w:pPr>
      <w:r w:rsidRPr="00893E96">
        <w:rPr>
          <w:rFonts w:eastAsia="宋体"/>
          <w:lang w:eastAsia="zh-CN"/>
        </w:rPr>
        <w:t>针对边缘设备计算资源有限，开展模型轻量化研究：</w:t>
      </w:r>
    </w:p>
    <w:p w14:paraId="25FD9AAF" w14:textId="77777777" w:rsidR="00893E96" w:rsidRPr="00893E96" w:rsidRDefault="00893E96" w:rsidP="00893E96">
      <w:pPr>
        <w:jc w:val="both"/>
        <w:rPr>
          <w:rFonts w:eastAsia="宋体" w:hint="eastAsia"/>
          <w:lang w:eastAsia="zh-CN"/>
        </w:rPr>
      </w:pPr>
    </w:p>
    <w:p w14:paraId="0D23FB00" w14:textId="77777777" w:rsidR="00893E96" w:rsidRPr="00893E96" w:rsidRDefault="00893E96" w:rsidP="00893E96">
      <w:pPr>
        <w:jc w:val="both"/>
        <w:rPr>
          <w:rFonts w:eastAsia="宋体"/>
          <w:lang w:eastAsia="zh-CN"/>
        </w:rPr>
      </w:pPr>
      <w:r w:rsidRPr="00893E96">
        <w:rPr>
          <w:rFonts w:eastAsia="宋体"/>
          <w:lang w:eastAsia="zh-CN"/>
        </w:rPr>
        <w:t>采用模型剪枝、量化、知识蒸馏等技术，减少模型参数和计算量；</w:t>
      </w:r>
    </w:p>
    <w:p w14:paraId="3860F728" w14:textId="77777777" w:rsidR="00893E96" w:rsidRPr="00893E96" w:rsidRDefault="00893E96" w:rsidP="00893E96">
      <w:pPr>
        <w:jc w:val="both"/>
        <w:rPr>
          <w:rFonts w:eastAsia="宋体"/>
          <w:lang w:eastAsia="zh-CN"/>
        </w:rPr>
      </w:pPr>
      <w:r w:rsidRPr="00893E96">
        <w:rPr>
          <w:rFonts w:eastAsia="宋体"/>
          <w:lang w:eastAsia="zh-CN"/>
        </w:rPr>
        <w:t>设计适合边缘设备的高效模型架构，如</w:t>
      </w:r>
      <w:proofErr w:type="spellStart"/>
      <w:r w:rsidRPr="00893E96">
        <w:rPr>
          <w:rFonts w:eastAsia="宋体"/>
          <w:lang w:eastAsia="zh-CN"/>
        </w:rPr>
        <w:t>MobileNet</w:t>
      </w:r>
      <w:proofErr w:type="spellEnd"/>
      <w:r w:rsidRPr="00893E96">
        <w:rPr>
          <w:rFonts w:eastAsia="宋体"/>
          <w:lang w:eastAsia="zh-CN"/>
        </w:rPr>
        <w:t>、</w:t>
      </w:r>
      <w:proofErr w:type="spellStart"/>
      <w:r w:rsidRPr="00893E96">
        <w:rPr>
          <w:rFonts w:eastAsia="宋体"/>
          <w:lang w:eastAsia="zh-CN"/>
        </w:rPr>
        <w:t>EfficientNet</w:t>
      </w:r>
      <w:proofErr w:type="spellEnd"/>
      <w:r w:rsidRPr="00893E96">
        <w:rPr>
          <w:rFonts w:eastAsia="宋体"/>
          <w:lang w:eastAsia="zh-CN"/>
        </w:rPr>
        <w:t>变体；</w:t>
      </w:r>
    </w:p>
    <w:p w14:paraId="7AF6904C" w14:textId="77777777" w:rsidR="00893E96" w:rsidRPr="00893E96" w:rsidRDefault="00893E96" w:rsidP="00893E96">
      <w:pPr>
        <w:jc w:val="both"/>
        <w:rPr>
          <w:rFonts w:eastAsia="宋体"/>
          <w:lang w:eastAsia="zh-CN"/>
        </w:rPr>
      </w:pPr>
      <w:r w:rsidRPr="00893E96">
        <w:rPr>
          <w:rFonts w:eastAsia="宋体"/>
          <w:lang w:eastAsia="zh-CN"/>
        </w:rPr>
        <w:t>保证压缩后模型精度稳定，满足机械制造应用需求。</w:t>
      </w:r>
    </w:p>
    <w:p w14:paraId="600A9A7C" w14:textId="77777777" w:rsidR="00893E96" w:rsidRPr="00893E96" w:rsidRDefault="00893E96" w:rsidP="00893E96">
      <w:pPr>
        <w:jc w:val="both"/>
        <w:rPr>
          <w:rFonts w:eastAsia="宋体"/>
          <w:lang w:eastAsia="zh-CN"/>
        </w:rPr>
      </w:pPr>
      <w:r w:rsidRPr="00893E96">
        <w:rPr>
          <w:rFonts w:eastAsia="宋体"/>
          <w:lang w:eastAsia="zh-CN"/>
        </w:rPr>
        <w:t>轻量化模型是实现现场实时智能分析的基础。</w:t>
      </w:r>
    </w:p>
    <w:p w14:paraId="11D57006" w14:textId="77777777" w:rsidR="00893E96" w:rsidRPr="00893E96" w:rsidRDefault="00893E96" w:rsidP="00893E96">
      <w:pPr>
        <w:jc w:val="both"/>
        <w:rPr>
          <w:rFonts w:eastAsia="宋体" w:hint="eastAsia"/>
          <w:lang w:eastAsia="zh-CN"/>
        </w:rPr>
      </w:pPr>
    </w:p>
    <w:p w14:paraId="44375C03" w14:textId="77777777" w:rsidR="00893E96" w:rsidRPr="00893E96" w:rsidRDefault="00893E96" w:rsidP="00893E96">
      <w:pPr>
        <w:jc w:val="both"/>
        <w:rPr>
          <w:rFonts w:eastAsia="宋体"/>
          <w:lang w:eastAsia="zh-CN"/>
        </w:rPr>
      </w:pPr>
      <w:r w:rsidRPr="00893E96">
        <w:rPr>
          <w:rFonts w:eastAsia="宋体"/>
          <w:lang w:eastAsia="zh-CN"/>
        </w:rPr>
        <w:t>4.4.2 边缘计算节点设计与部署</w:t>
      </w:r>
    </w:p>
    <w:p w14:paraId="1AD1C405" w14:textId="77777777" w:rsidR="00893E96" w:rsidRPr="00893E96" w:rsidRDefault="00893E96" w:rsidP="00893E96">
      <w:pPr>
        <w:jc w:val="both"/>
        <w:rPr>
          <w:rFonts w:eastAsia="宋体"/>
          <w:lang w:eastAsia="zh-CN"/>
        </w:rPr>
      </w:pPr>
      <w:r w:rsidRPr="00893E96">
        <w:rPr>
          <w:rFonts w:eastAsia="宋体"/>
          <w:lang w:eastAsia="zh-CN"/>
        </w:rPr>
        <w:t>构建适应复杂工业环境的边缘计算节点：</w:t>
      </w:r>
    </w:p>
    <w:p w14:paraId="7C59C0FD" w14:textId="77777777" w:rsidR="00893E96" w:rsidRPr="00893E96" w:rsidRDefault="00893E96" w:rsidP="00893E96">
      <w:pPr>
        <w:jc w:val="both"/>
        <w:rPr>
          <w:rFonts w:eastAsia="宋体" w:hint="eastAsia"/>
          <w:lang w:eastAsia="zh-CN"/>
        </w:rPr>
      </w:pPr>
    </w:p>
    <w:p w14:paraId="1A4DAD90" w14:textId="77777777" w:rsidR="00893E96" w:rsidRPr="00893E96" w:rsidRDefault="00893E96" w:rsidP="00893E96">
      <w:pPr>
        <w:jc w:val="both"/>
        <w:rPr>
          <w:rFonts w:eastAsia="宋体"/>
          <w:lang w:eastAsia="zh-CN"/>
        </w:rPr>
      </w:pPr>
      <w:r w:rsidRPr="00893E96">
        <w:rPr>
          <w:rFonts w:eastAsia="宋体"/>
          <w:lang w:eastAsia="zh-CN"/>
        </w:rPr>
        <w:lastRenderedPageBreak/>
        <w:t>集成高性能嵌入式处理器、GPU加速卡，满足多传感器数据处理；</w:t>
      </w:r>
    </w:p>
    <w:p w14:paraId="31082656" w14:textId="77777777" w:rsidR="00893E96" w:rsidRPr="00893E96" w:rsidRDefault="00893E96" w:rsidP="00893E96">
      <w:pPr>
        <w:jc w:val="both"/>
        <w:rPr>
          <w:rFonts w:eastAsia="宋体"/>
          <w:lang w:eastAsia="zh-CN"/>
        </w:rPr>
      </w:pPr>
      <w:r w:rsidRPr="00893E96">
        <w:rPr>
          <w:rFonts w:eastAsia="宋体"/>
          <w:lang w:eastAsia="zh-CN"/>
        </w:rPr>
        <w:t>设计模块化、可扩展的软硬件架构，支持灵活部署与维护；</w:t>
      </w:r>
    </w:p>
    <w:p w14:paraId="20B36D7D" w14:textId="77777777" w:rsidR="00893E96" w:rsidRPr="00893E96" w:rsidRDefault="00893E96" w:rsidP="00893E96">
      <w:pPr>
        <w:jc w:val="both"/>
        <w:rPr>
          <w:rFonts w:eastAsia="宋体"/>
          <w:lang w:eastAsia="zh-CN"/>
        </w:rPr>
      </w:pPr>
      <w:r w:rsidRPr="00893E96">
        <w:rPr>
          <w:rFonts w:eastAsia="宋体"/>
          <w:lang w:eastAsia="zh-CN"/>
        </w:rPr>
        <w:t>实现边缘节点间的协同计算与负载均衡，提升系统整体计算能力；</w:t>
      </w:r>
    </w:p>
    <w:p w14:paraId="1E7C0963" w14:textId="77777777" w:rsidR="00893E96" w:rsidRPr="00893E96" w:rsidRDefault="00893E96" w:rsidP="00893E96">
      <w:pPr>
        <w:jc w:val="both"/>
        <w:rPr>
          <w:rFonts w:eastAsia="宋体"/>
          <w:lang w:eastAsia="zh-CN"/>
        </w:rPr>
      </w:pPr>
      <w:r w:rsidRPr="00893E96">
        <w:rPr>
          <w:rFonts w:eastAsia="宋体"/>
          <w:lang w:eastAsia="zh-CN"/>
        </w:rPr>
        <w:t>加强节点安全防护，保障数据隐私和系统稳定。</w:t>
      </w:r>
    </w:p>
    <w:p w14:paraId="1780DE8E" w14:textId="77777777" w:rsidR="00893E96" w:rsidRPr="00893E96" w:rsidRDefault="00893E96" w:rsidP="00893E96">
      <w:pPr>
        <w:jc w:val="both"/>
        <w:rPr>
          <w:rFonts w:eastAsia="宋体"/>
          <w:lang w:eastAsia="zh-CN"/>
        </w:rPr>
      </w:pPr>
      <w:r w:rsidRPr="00893E96">
        <w:rPr>
          <w:rFonts w:eastAsia="宋体"/>
          <w:lang w:eastAsia="zh-CN"/>
        </w:rPr>
        <w:t>4.4.3 云端计算平台建设</w:t>
      </w:r>
    </w:p>
    <w:p w14:paraId="45E69AEB" w14:textId="77777777" w:rsidR="00893E96" w:rsidRPr="00893E96" w:rsidRDefault="00893E96" w:rsidP="00893E96">
      <w:pPr>
        <w:jc w:val="both"/>
        <w:rPr>
          <w:rFonts w:eastAsia="宋体"/>
          <w:lang w:eastAsia="zh-CN"/>
        </w:rPr>
      </w:pPr>
      <w:r w:rsidRPr="00893E96">
        <w:rPr>
          <w:rFonts w:eastAsia="宋体"/>
          <w:lang w:eastAsia="zh-CN"/>
        </w:rPr>
        <w:t>构建高性能云端平台，支持大规模数据存储与深度模型训练：</w:t>
      </w:r>
    </w:p>
    <w:p w14:paraId="3AD1FF17" w14:textId="77777777" w:rsidR="00893E96" w:rsidRPr="00893E96" w:rsidRDefault="00893E96" w:rsidP="00893E96">
      <w:pPr>
        <w:jc w:val="both"/>
        <w:rPr>
          <w:rFonts w:eastAsia="宋体" w:hint="eastAsia"/>
          <w:lang w:eastAsia="zh-CN"/>
        </w:rPr>
      </w:pPr>
    </w:p>
    <w:p w14:paraId="2533E767" w14:textId="77777777" w:rsidR="00893E96" w:rsidRPr="00893E96" w:rsidRDefault="00893E96" w:rsidP="00893E96">
      <w:pPr>
        <w:jc w:val="both"/>
        <w:rPr>
          <w:rFonts w:eastAsia="宋体"/>
          <w:lang w:eastAsia="zh-CN"/>
        </w:rPr>
      </w:pPr>
      <w:r w:rsidRPr="00893E96">
        <w:rPr>
          <w:rFonts w:eastAsia="宋体"/>
          <w:lang w:eastAsia="zh-CN"/>
        </w:rPr>
        <w:t>提供弹性计算资源和分布式训练框架，支持模型快速迭代；</w:t>
      </w:r>
    </w:p>
    <w:p w14:paraId="53413049" w14:textId="77777777" w:rsidR="00893E96" w:rsidRPr="00893E96" w:rsidRDefault="00893E96" w:rsidP="00893E96">
      <w:pPr>
        <w:jc w:val="both"/>
        <w:rPr>
          <w:rFonts w:eastAsia="宋体"/>
          <w:lang w:eastAsia="zh-CN"/>
        </w:rPr>
      </w:pPr>
      <w:r w:rsidRPr="00893E96">
        <w:rPr>
          <w:rFonts w:eastAsia="宋体"/>
          <w:lang w:eastAsia="zh-CN"/>
        </w:rPr>
        <w:t>实现云端数据统一管理与分析，</w:t>
      </w:r>
      <w:proofErr w:type="gramStart"/>
      <w:r w:rsidRPr="00893E96">
        <w:rPr>
          <w:rFonts w:eastAsia="宋体"/>
          <w:lang w:eastAsia="zh-CN"/>
        </w:rPr>
        <w:t>构建全</w:t>
      </w:r>
      <w:proofErr w:type="gramEnd"/>
      <w:r w:rsidRPr="00893E96">
        <w:rPr>
          <w:rFonts w:eastAsia="宋体"/>
          <w:lang w:eastAsia="zh-CN"/>
        </w:rPr>
        <w:t>企业级智能制造数据中台；</w:t>
      </w:r>
    </w:p>
    <w:p w14:paraId="06E64082" w14:textId="77777777" w:rsidR="00893E96" w:rsidRPr="00893E96" w:rsidRDefault="00893E96" w:rsidP="00893E96">
      <w:pPr>
        <w:jc w:val="both"/>
        <w:rPr>
          <w:rFonts w:eastAsia="宋体"/>
          <w:lang w:eastAsia="zh-CN"/>
        </w:rPr>
      </w:pPr>
      <w:r w:rsidRPr="00893E96">
        <w:rPr>
          <w:rFonts w:eastAsia="宋体"/>
          <w:lang w:eastAsia="zh-CN"/>
        </w:rPr>
        <w:t>支持云端与边缘节点的动态资源调度与任务分配。</w:t>
      </w:r>
    </w:p>
    <w:p w14:paraId="4A45627D" w14:textId="77777777" w:rsidR="00893E96" w:rsidRPr="00893E96" w:rsidRDefault="00893E96" w:rsidP="00893E96">
      <w:pPr>
        <w:jc w:val="both"/>
        <w:rPr>
          <w:rFonts w:eastAsia="宋体"/>
          <w:lang w:eastAsia="zh-CN"/>
        </w:rPr>
      </w:pPr>
      <w:r w:rsidRPr="00893E96">
        <w:rPr>
          <w:rFonts w:eastAsia="宋体"/>
          <w:lang w:eastAsia="zh-CN"/>
        </w:rPr>
        <w:t>4.4.4 边缘-云协同调度策略优化</w:t>
      </w:r>
    </w:p>
    <w:p w14:paraId="62E03624" w14:textId="77777777" w:rsidR="00893E96" w:rsidRPr="00893E96" w:rsidRDefault="00893E96" w:rsidP="00893E96">
      <w:pPr>
        <w:jc w:val="both"/>
        <w:rPr>
          <w:rFonts w:eastAsia="宋体"/>
          <w:lang w:eastAsia="zh-CN"/>
        </w:rPr>
      </w:pPr>
      <w:r w:rsidRPr="00893E96">
        <w:rPr>
          <w:rFonts w:eastAsia="宋体"/>
          <w:lang w:eastAsia="zh-CN"/>
        </w:rPr>
        <w:t>设计智能调度算法，实现边缘与</w:t>
      </w:r>
      <w:proofErr w:type="gramStart"/>
      <w:r w:rsidRPr="00893E96">
        <w:rPr>
          <w:rFonts w:eastAsia="宋体"/>
          <w:lang w:eastAsia="zh-CN"/>
        </w:rPr>
        <w:t>云计算</w:t>
      </w:r>
      <w:proofErr w:type="gramEnd"/>
      <w:r w:rsidRPr="00893E96">
        <w:rPr>
          <w:rFonts w:eastAsia="宋体"/>
          <w:lang w:eastAsia="zh-CN"/>
        </w:rPr>
        <w:t>的无缝协同：</w:t>
      </w:r>
    </w:p>
    <w:p w14:paraId="4E89F006" w14:textId="77777777" w:rsidR="00893E96" w:rsidRPr="00893E96" w:rsidRDefault="00893E96" w:rsidP="00893E96">
      <w:pPr>
        <w:jc w:val="both"/>
        <w:rPr>
          <w:rFonts w:eastAsia="宋体" w:hint="eastAsia"/>
          <w:lang w:eastAsia="zh-CN"/>
        </w:rPr>
      </w:pPr>
    </w:p>
    <w:p w14:paraId="1CC9F411" w14:textId="77777777" w:rsidR="00893E96" w:rsidRPr="00893E96" w:rsidRDefault="00893E96" w:rsidP="00893E96">
      <w:pPr>
        <w:jc w:val="both"/>
        <w:rPr>
          <w:rFonts w:eastAsia="宋体"/>
          <w:lang w:eastAsia="zh-CN"/>
        </w:rPr>
      </w:pPr>
      <w:r w:rsidRPr="00893E96">
        <w:rPr>
          <w:rFonts w:eastAsia="宋体"/>
          <w:lang w:eastAsia="zh-CN"/>
        </w:rPr>
        <w:t>基于任务优先级、网络状况和计算资源，动态分配计算负载；</w:t>
      </w:r>
    </w:p>
    <w:p w14:paraId="0AA4FA82" w14:textId="77777777" w:rsidR="00893E96" w:rsidRPr="00893E96" w:rsidRDefault="00893E96" w:rsidP="00893E96">
      <w:pPr>
        <w:jc w:val="both"/>
        <w:rPr>
          <w:rFonts w:eastAsia="宋体"/>
          <w:lang w:eastAsia="zh-CN"/>
        </w:rPr>
      </w:pPr>
      <w:r w:rsidRPr="00893E96">
        <w:rPr>
          <w:rFonts w:eastAsia="宋体"/>
          <w:lang w:eastAsia="zh-CN"/>
        </w:rPr>
        <w:t>实现数据预处理、特征提取在边缘完成，复杂模型推断在云端执行；</w:t>
      </w:r>
    </w:p>
    <w:p w14:paraId="762B07E4" w14:textId="77777777" w:rsidR="00893E96" w:rsidRPr="00893E96" w:rsidRDefault="00893E96" w:rsidP="00893E96">
      <w:pPr>
        <w:jc w:val="both"/>
        <w:rPr>
          <w:rFonts w:eastAsia="宋体"/>
          <w:lang w:eastAsia="zh-CN"/>
        </w:rPr>
      </w:pPr>
      <w:r w:rsidRPr="00893E96">
        <w:rPr>
          <w:rFonts w:eastAsia="宋体"/>
          <w:lang w:eastAsia="zh-CN"/>
        </w:rPr>
        <w:t>结合实时性能监测调整计算策略，保证低延迟和高可靠性；</w:t>
      </w:r>
    </w:p>
    <w:p w14:paraId="6BDABEA5" w14:textId="77777777" w:rsidR="00893E96" w:rsidRPr="00893E96" w:rsidRDefault="00893E96" w:rsidP="00893E96">
      <w:pPr>
        <w:jc w:val="both"/>
        <w:rPr>
          <w:rFonts w:eastAsia="宋体"/>
          <w:lang w:eastAsia="zh-CN"/>
        </w:rPr>
      </w:pPr>
      <w:r w:rsidRPr="00893E96">
        <w:rPr>
          <w:rFonts w:eastAsia="宋体"/>
          <w:lang w:eastAsia="zh-CN"/>
        </w:rPr>
        <w:t>支持断</w:t>
      </w:r>
      <w:proofErr w:type="gramStart"/>
      <w:r w:rsidRPr="00893E96">
        <w:rPr>
          <w:rFonts w:eastAsia="宋体"/>
          <w:lang w:eastAsia="zh-CN"/>
        </w:rPr>
        <w:t>网环境</w:t>
      </w:r>
      <w:proofErr w:type="gramEnd"/>
      <w:r w:rsidRPr="00893E96">
        <w:rPr>
          <w:rFonts w:eastAsia="宋体"/>
          <w:lang w:eastAsia="zh-CN"/>
        </w:rPr>
        <w:t>下的边缘自主运行和数据缓存。</w:t>
      </w:r>
    </w:p>
    <w:p w14:paraId="41D0B3DB" w14:textId="77777777" w:rsidR="00893E96" w:rsidRPr="00893E96" w:rsidRDefault="00893E96" w:rsidP="00893E96">
      <w:pPr>
        <w:jc w:val="both"/>
        <w:rPr>
          <w:rFonts w:eastAsia="宋体"/>
          <w:lang w:eastAsia="zh-CN"/>
        </w:rPr>
      </w:pPr>
      <w:r w:rsidRPr="00893E96">
        <w:rPr>
          <w:rFonts w:eastAsia="宋体"/>
          <w:lang w:eastAsia="zh-CN"/>
        </w:rPr>
        <w:t>该架构将显著提升智能制造系统的响应速度和稳定性。</w:t>
      </w:r>
    </w:p>
    <w:p w14:paraId="7E90B265" w14:textId="77777777" w:rsidR="00893E96" w:rsidRPr="00893E96" w:rsidRDefault="00893E96" w:rsidP="00893E96">
      <w:pPr>
        <w:jc w:val="both"/>
        <w:rPr>
          <w:rFonts w:eastAsia="宋体" w:hint="eastAsia"/>
          <w:lang w:eastAsia="zh-CN"/>
        </w:rPr>
      </w:pPr>
    </w:p>
    <w:p w14:paraId="1018C4BB" w14:textId="77777777" w:rsidR="00893E96" w:rsidRPr="00893E96" w:rsidRDefault="00893E96" w:rsidP="00893E96">
      <w:pPr>
        <w:jc w:val="both"/>
        <w:rPr>
          <w:rFonts w:eastAsia="宋体"/>
          <w:lang w:eastAsia="zh-CN"/>
        </w:rPr>
      </w:pPr>
      <w:r w:rsidRPr="00893E96">
        <w:rPr>
          <w:rFonts w:eastAsia="宋体"/>
          <w:lang w:eastAsia="zh-CN"/>
        </w:rPr>
        <w:t>4.5 数字</w:t>
      </w:r>
      <w:proofErr w:type="gramStart"/>
      <w:r w:rsidRPr="00893E96">
        <w:rPr>
          <w:rFonts w:eastAsia="宋体"/>
          <w:lang w:eastAsia="zh-CN"/>
        </w:rPr>
        <w:t>孪生与</w:t>
      </w:r>
      <w:proofErr w:type="gramEnd"/>
      <w:r w:rsidRPr="00893E96">
        <w:rPr>
          <w:rFonts w:eastAsia="宋体"/>
          <w:lang w:eastAsia="zh-CN"/>
        </w:rPr>
        <w:t>虚拟调试技术</w:t>
      </w:r>
    </w:p>
    <w:p w14:paraId="213FED1D" w14:textId="77777777" w:rsidR="00893E96" w:rsidRPr="00893E96" w:rsidRDefault="00893E96" w:rsidP="00893E96">
      <w:pPr>
        <w:jc w:val="both"/>
        <w:rPr>
          <w:rFonts w:eastAsia="宋体"/>
          <w:lang w:eastAsia="zh-CN"/>
        </w:rPr>
      </w:pPr>
      <w:r w:rsidRPr="00893E96">
        <w:rPr>
          <w:rFonts w:eastAsia="宋体"/>
          <w:lang w:eastAsia="zh-CN"/>
        </w:rPr>
        <w:t>数字孪生技术是智能制造的重要支撑，能够实现生产系统的虚拟映射与仿真。项目将开发高保真数字孪生模型，研究虚拟调试方法，支持新工艺和新设备的快速验证及优化，显著降低试</w:t>
      </w:r>
      <w:proofErr w:type="gramStart"/>
      <w:r w:rsidRPr="00893E96">
        <w:rPr>
          <w:rFonts w:eastAsia="宋体"/>
          <w:lang w:eastAsia="zh-CN"/>
        </w:rPr>
        <w:t>错成本</w:t>
      </w:r>
      <w:proofErr w:type="gramEnd"/>
      <w:r w:rsidRPr="00893E96">
        <w:rPr>
          <w:rFonts w:eastAsia="宋体"/>
          <w:lang w:eastAsia="zh-CN"/>
        </w:rPr>
        <w:t>和研发周期。</w:t>
      </w:r>
    </w:p>
    <w:p w14:paraId="2C782756" w14:textId="77777777" w:rsidR="00893E96" w:rsidRPr="00893E96" w:rsidRDefault="00893E96" w:rsidP="00893E96">
      <w:pPr>
        <w:jc w:val="both"/>
        <w:rPr>
          <w:rFonts w:eastAsia="宋体" w:hint="eastAsia"/>
          <w:lang w:eastAsia="zh-CN"/>
        </w:rPr>
      </w:pPr>
    </w:p>
    <w:p w14:paraId="1889D1C1" w14:textId="77777777" w:rsidR="00893E96" w:rsidRPr="00893E96" w:rsidRDefault="00893E96" w:rsidP="00893E96">
      <w:pPr>
        <w:jc w:val="both"/>
        <w:rPr>
          <w:rFonts w:eastAsia="宋体"/>
          <w:lang w:eastAsia="zh-CN"/>
        </w:rPr>
      </w:pPr>
      <w:r w:rsidRPr="00893E96">
        <w:rPr>
          <w:rFonts w:eastAsia="宋体"/>
          <w:lang w:eastAsia="zh-CN"/>
        </w:rPr>
        <w:lastRenderedPageBreak/>
        <w:t>4.5.1 高保真数字孪生模型开发</w:t>
      </w:r>
    </w:p>
    <w:p w14:paraId="7A40A5D6" w14:textId="77777777" w:rsidR="00893E96" w:rsidRPr="00893E96" w:rsidRDefault="00893E96" w:rsidP="00893E96">
      <w:pPr>
        <w:jc w:val="both"/>
        <w:rPr>
          <w:rFonts w:eastAsia="宋体"/>
          <w:lang w:eastAsia="zh-CN"/>
        </w:rPr>
      </w:pPr>
      <w:r w:rsidRPr="00893E96">
        <w:rPr>
          <w:rFonts w:eastAsia="宋体"/>
          <w:lang w:eastAsia="zh-CN"/>
        </w:rPr>
        <w:t>构建覆盖机械制造设备与工艺流程的数字孪生模型：</w:t>
      </w:r>
    </w:p>
    <w:p w14:paraId="1D2702F2" w14:textId="77777777" w:rsidR="00893E96" w:rsidRPr="00893E96" w:rsidRDefault="00893E96" w:rsidP="00893E96">
      <w:pPr>
        <w:jc w:val="both"/>
        <w:rPr>
          <w:rFonts w:eastAsia="宋体" w:hint="eastAsia"/>
          <w:lang w:eastAsia="zh-CN"/>
        </w:rPr>
      </w:pPr>
    </w:p>
    <w:p w14:paraId="7CA8CFA8" w14:textId="77777777" w:rsidR="00893E96" w:rsidRPr="00893E96" w:rsidRDefault="00893E96" w:rsidP="00893E96">
      <w:pPr>
        <w:jc w:val="both"/>
        <w:rPr>
          <w:rFonts w:eastAsia="宋体"/>
          <w:lang w:eastAsia="zh-CN"/>
        </w:rPr>
      </w:pPr>
      <w:r w:rsidRPr="00893E96">
        <w:rPr>
          <w:rFonts w:eastAsia="宋体"/>
          <w:lang w:eastAsia="zh-CN"/>
        </w:rPr>
        <w:t>集成多物理场仿真、多模态数据驱动和智能算法，实现高精度状态映射；</w:t>
      </w:r>
    </w:p>
    <w:p w14:paraId="733366C0" w14:textId="77777777" w:rsidR="00893E96" w:rsidRPr="00893E96" w:rsidRDefault="00893E96" w:rsidP="00893E96">
      <w:pPr>
        <w:jc w:val="both"/>
        <w:rPr>
          <w:rFonts w:eastAsia="宋体"/>
          <w:lang w:eastAsia="zh-CN"/>
        </w:rPr>
      </w:pPr>
      <w:r w:rsidRPr="00893E96">
        <w:rPr>
          <w:rFonts w:eastAsia="宋体"/>
          <w:lang w:eastAsia="zh-CN"/>
        </w:rPr>
        <w:t>结合设备实时传感器数据，实现虚实同步更新；</w:t>
      </w:r>
    </w:p>
    <w:p w14:paraId="15F9C45F" w14:textId="77777777" w:rsidR="00893E96" w:rsidRPr="00893E96" w:rsidRDefault="00893E96" w:rsidP="00893E96">
      <w:pPr>
        <w:jc w:val="both"/>
        <w:rPr>
          <w:rFonts w:eastAsia="宋体"/>
          <w:lang w:eastAsia="zh-CN"/>
        </w:rPr>
      </w:pPr>
      <w:r w:rsidRPr="00893E96">
        <w:rPr>
          <w:rFonts w:eastAsia="宋体"/>
          <w:lang w:eastAsia="zh-CN"/>
        </w:rPr>
        <w:t>支持对复杂制造环境中设备行为的精准模拟与预测；</w:t>
      </w:r>
    </w:p>
    <w:p w14:paraId="29EF244A" w14:textId="77777777" w:rsidR="00893E96" w:rsidRPr="00893E96" w:rsidRDefault="00893E96" w:rsidP="00893E96">
      <w:pPr>
        <w:jc w:val="both"/>
        <w:rPr>
          <w:rFonts w:eastAsia="宋体"/>
          <w:lang w:eastAsia="zh-CN"/>
        </w:rPr>
      </w:pPr>
      <w:r w:rsidRPr="00893E96">
        <w:rPr>
          <w:rFonts w:eastAsia="宋体"/>
          <w:lang w:eastAsia="zh-CN"/>
        </w:rPr>
        <w:t>实现多层次模型构建，包括零件级、</w:t>
      </w:r>
      <w:proofErr w:type="gramStart"/>
      <w:r w:rsidRPr="00893E96">
        <w:rPr>
          <w:rFonts w:eastAsia="宋体"/>
          <w:lang w:eastAsia="zh-CN"/>
        </w:rPr>
        <w:t>设备级</w:t>
      </w:r>
      <w:proofErr w:type="gramEnd"/>
      <w:r w:rsidRPr="00893E96">
        <w:rPr>
          <w:rFonts w:eastAsia="宋体"/>
          <w:lang w:eastAsia="zh-CN"/>
        </w:rPr>
        <w:t>及系统级数字孪生。</w:t>
      </w:r>
    </w:p>
    <w:p w14:paraId="564FF210" w14:textId="77777777" w:rsidR="00893E96" w:rsidRPr="00893E96" w:rsidRDefault="00893E96" w:rsidP="00893E96">
      <w:pPr>
        <w:jc w:val="both"/>
        <w:rPr>
          <w:rFonts w:eastAsia="宋体"/>
          <w:lang w:eastAsia="zh-CN"/>
        </w:rPr>
      </w:pPr>
      <w:r w:rsidRPr="00893E96">
        <w:rPr>
          <w:rFonts w:eastAsia="宋体"/>
          <w:lang w:eastAsia="zh-CN"/>
        </w:rPr>
        <w:t>高保真数字</w:t>
      </w:r>
      <w:proofErr w:type="gramStart"/>
      <w:r w:rsidRPr="00893E96">
        <w:rPr>
          <w:rFonts w:eastAsia="宋体"/>
          <w:lang w:eastAsia="zh-CN"/>
        </w:rPr>
        <w:t>孪生是</w:t>
      </w:r>
      <w:proofErr w:type="gramEnd"/>
      <w:r w:rsidRPr="00893E96">
        <w:rPr>
          <w:rFonts w:eastAsia="宋体"/>
          <w:lang w:eastAsia="zh-CN"/>
        </w:rPr>
        <w:t>实现虚拟调试和智能决策的基础平台。</w:t>
      </w:r>
    </w:p>
    <w:p w14:paraId="54063F15" w14:textId="77777777" w:rsidR="00893E96" w:rsidRPr="00893E96" w:rsidRDefault="00893E96" w:rsidP="00893E96">
      <w:pPr>
        <w:jc w:val="both"/>
        <w:rPr>
          <w:rFonts w:eastAsia="宋体" w:hint="eastAsia"/>
          <w:lang w:eastAsia="zh-CN"/>
        </w:rPr>
      </w:pPr>
    </w:p>
    <w:p w14:paraId="0EAED85B" w14:textId="77777777" w:rsidR="00893E96" w:rsidRPr="00893E96" w:rsidRDefault="00893E96" w:rsidP="00893E96">
      <w:pPr>
        <w:jc w:val="both"/>
        <w:rPr>
          <w:rFonts w:eastAsia="宋体"/>
          <w:lang w:eastAsia="zh-CN"/>
        </w:rPr>
      </w:pPr>
      <w:r w:rsidRPr="00893E96">
        <w:rPr>
          <w:rFonts w:eastAsia="宋体"/>
          <w:lang w:eastAsia="zh-CN"/>
        </w:rPr>
        <w:t>4.5.2 虚拟调试方法研究</w:t>
      </w:r>
    </w:p>
    <w:p w14:paraId="64AED8B9" w14:textId="77777777" w:rsidR="00893E96" w:rsidRPr="00893E96" w:rsidRDefault="00893E96" w:rsidP="00893E96">
      <w:pPr>
        <w:jc w:val="both"/>
        <w:rPr>
          <w:rFonts w:eastAsia="宋体"/>
          <w:lang w:eastAsia="zh-CN"/>
        </w:rPr>
      </w:pPr>
      <w:r w:rsidRPr="00893E96">
        <w:rPr>
          <w:rFonts w:eastAsia="宋体"/>
          <w:lang w:eastAsia="zh-CN"/>
        </w:rPr>
        <w:t>针对新工艺、新设备调试周期长、成本高的问题，开展虚拟调试技术研究：</w:t>
      </w:r>
    </w:p>
    <w:p w14:paraId="22BD1DDB" w14:textId="77777777" w:rsidR="00893E96" w:rsidRPr="00893E96" w:rsidRDefault="00893E96" w:rsidP="00893E96">
      <w:pPr>
        <w:jc w:val="both"/>
        <w:rPr>
          <w:rFonts w:eastAsia="宋体" w:hint="eastAsia"/>
          <w:lang w:eastAsia="zh-CN"/>
        </w:rPr>
      </w:pPr>
    </w:p>
    <w:p w14:paraId="4C2F1C92" w14:textId="77777777" w:rsidR="00893E96" w:rsidRPr="00893E96" w:rsidRDefault="00893E96" w:rsidP="00893E96">
      <w:pPr>
        <w:jc w:val="both"/>
        <w:rPr>
          <w:rFonts w:eastAsia="宋体"/>
          <w:lang w:eastAsia="zh-CN"/>
        </w:rPr>
      </w:pPr>
      <w:r w:rsidRPr="00893E96">
        <w:rPr>
          <w:rFonts w:eastAsia="宋体"/>
          <w:lang w:eastAsia="zh-CN"/>
        </w:rPr>
        <w:t>设计基于数字孪生平台的虚拟调试流程，包括工艺流程仿真、设备运行仿真和故障模拟；</w:t>
      </w:r>
    </w:p>
    <w:p w14:paraId="4667E7DA" w14:textId="77777777" w:rsidR="00893E96" w:rsidRPr="00893E96" w:rsidRDefault="00893E96" w:rsidP="00893E96">
      <w:pPr>
        <w:jc w:val="both"/>
        <w:rPr>
          <w:rFonts w:eastAsia="宋体"/>
          <w:lang w:eastAsia="zh-CN"/>
        </w:rPr>
      </w:pPr>
      <w:r w:rsidRPr="00893E96">
        <w:rPr>
          <w:rFonts w:eastAsia="宋体"/>
          <w:lang w:eastAsia="zh-CN"/>
        </w:rPr>
        <w:t>开发虚拟调试环境下的参数优化算法，辅助工艺参数快速确定；</w:t>
      </w:r>
    </w:p>
    <w:p w14:paraId="1B3675BB" w14:textId="77777777" w:rsidR="00893E96" w:rsidRPr="00893E96" w:rsidRDefault="00893E96" w:rsidP="00893E96">
      <w:pPr>
        <w:jc w:val="both"/>
        <w:rPr>
          <w:rFonts w:eastAsia="宋体"/>
          <w:lang w:eastAsia="zh-CN"/>
        </w:rPr>
      </w:pPr>
      <w:r w:rsidRPr="00893E96">
        <w:rPr>
          <w:rFonts w:eastAsia="宋体"/>
          <w:lang w:eastAsia="zh-CN"/>
        </w:rPr>
        <w:t>支持多方案对比分析，提高调试效率和准确性；</w:t>
      </w:r>
    </w:p>
    <w:p w14:paraId="134F511E" w14:textId="77777777" w:rsidR="00893E96" w:rsidRPr="00893E96" w:rsidRDefault="00893E96" w:rsidP="00893E96">
      <w:pPr>
        <w:jc w:val="both"/>
        <w:rPr>
          <w:rFonts w:eastAsia="宋体"/>
          <w:lang w:eastAsia="zh-CN"/>
        </w:rPr>
      </w:pPr>
      <w:r w:rsidRPr="00893E96">
        <w:rPr>
          <w:rFonts w:eastAsia="宋体"/>
          <w:lang w:eastAsia="zh-CN"/>
        </w:rPr>
        <w:t>结合虚拟现实（VR）技术，实现操作界面的沉浸式</w:t>
      </w:r>
      <w:proofErr w:type="gramStart"/>
      <w:r w:rsidRPr="00893E96">
        <w:rPr>
          <w:rFonts w:eastAsia="宋体"/>
          <w:lang w:eastAsia="zh-CN"/>
        </w:rPr>
        <w:t>交互与</w:t>
      </w:r>
      <w:proofErr w:type="gramEnd"/>
      <w:r w:rsidRPr="00893E96">
        <w:rPr>
          <w:rFonts w:eastAsia="宋体"/>
          <w:lang w:eastAsia="zh-CN"/>
        </w:rPr>
        <w:t>培训。</w:t>
      </w:r>
    </w:p>
    <w:p w14:paraId="64E798A1" w14:textId="77777777" w:rsidR="00893E96" w:rsidRPr="00893E96" w:rsidRDefault="00893E96" w:rsidP="00893E96">
      <w:pPr>
        <w:jc w:val="both"/>
        <w:rPr>
          <w:rFonts w:eastAsia="宋体"/>
          <w:lang w:eastAsia="zh-CN"/>
        </w:rPr>
      </w:pPr>
      <w:r w:rsidRPr="00893E96">
        <w:rPr>
          <w:rFonts w:eastAsia="宋体"/>
          <w:lang w:eastAsia="zh-CN"/>
        </w:rPr>
        <w:t>虚拟调试显著降低实际试错风险，节约时间和费用。</w:t>
      </w:r>
    </w:p>
    <w:p w14:paraId="23D74330" w14:textId="77777777" w:rsidR="00893E96" w:rsidRPr="00893E96" w:rsidRDefault="00893E96" w:rsidP="00893E96">
      <w:pPr>
        <w:jc w:val="both"/>
        <w:rPr>
          <w:rFonts w:eastAsia="宋体" w:hint="eastAsia"/>
          <w:lang w:eastAsia="zh-CN"/>
        </w:rPr>
      </w:pPr>
    </w:p>
    <w:p w14:paraId="14395518" w14:textId="77777777" w:rsidR="00893E96" w:rsidRPr="00893E96" w:rsidRDefault="00893E96" w:rsidP="00893E96">
      <w:pPr>
        <w:jc w:val="both"/>
        <w:rPr>
          <w:rFonts w:eastAsia="宋体"/>
          <w:lang w:eastAsia="zh-CN"/>
        </w:rPr>
      </w:pPr>
      <w:r w:rsidRPr="00893E96">
        <w:rPr>
          <w:rFonts w:eastAsia="宋体"/>
          <w:lang w:eastAsia="zh-CN"/>
        </w:rPr>
        <w:t>4.5.3 数字</w:t>
      </w:r>
      <w:proofErr w:type="gramStart"/>
      <w:r w:rsidRPr="00893E96">
        <w:rPr>
          <w:rFonts w:eastAsia="宋体"/>
          <w:lang w:eastAsia="zh-CN"/>
        </w:rPr>
        <w:t>孪生与</w:t>
      </w:r>
      <w:proofErr w:type="gramEnd"/>
      <w:r w:rsidRPr="00893E96">
        <w:rPr>
          <w:rFonts w:eastAsia="宋体"/>
          <w:lang w:eastAsia="zh-CN"/>
        </w:rPr>
        <w:t>智能制造融合应用</w:t>
      </w:r>
    </w:p>
    <w:p w14:paraId="76822639" w14:textId="77777777" w:rsidR="00893E96" w:rsidRPr="00893E96" w:rsidRDefault="00893E96" w:rsidP="00893E96">
      <w:pPr>
        <w:jc w:val="both"/>
        <w:rPr>
          <w:rFonts w:eastAsia="宋体"/>
          <w:lang w:eastAsia="zh-CN"/>
        </w:rPr>
      </w:pPr>
      <w:r w:rsidRPr="00893E96">
        <w:rPr>
          <w:rFonts w:eastAsia="宋体"/>
          <w:lang w:eastAsia="zh-CN"/>
        </w:rPr>
        <w:t>推动数字孪生技术与智能制造其他关键技术集成：</w:t>
      </w:r>
    </w:p>
    <w:p w14:paraId="7A0154DC" w14:textId="77777777" w:rsidR="00893E96" w:rsidRPr="00893E96" w:rsidRDefault="00893E96" w:rsidP="00893E96">
      <w:pPr>
        <w:jc w:val="both"/>
        <w:rPr>
          <w:rFonts w:eastAsia="宋体" w:hint="eastAsia"/>
          <w:lang w:eastAsia="zh-CN"/>
        </w:rPr>
      </w:pPr>
    </w:p>
    <w:p w14:paraId="20217B61" w14:textId="77777777" w:rsidR="00893E96" w:rsidRPr="00893E96" w:rsidRDefault="00893E96" w:rsidP="00893E96">
      <w:pPr>
        <w:jc w:val="both"/>
        <w:rPr>
          <w:rFonts w:eastAsia="宋体"/>
          <w:lang w:eastAsia="zh-CN"/>
        </w:rPr>
      </w:pPr>
      <w:r w:rsidRPr="00893E96">
        <w:rPr>
          <w:rFonts w:eastAsia="宋体"/>
          <w:lang w:eastAsia="zh-CN"/>
        </w:rPr>
        <w:t>融合设备健康管理，实现数字孪生驱动的预测性维护；</w:t>
      </w:r>
    </w:p>
    <w:p w14:paraId="3F86EAAA" w14:textId="77777777" w:rsidR="00893E96" w:rsidRPr="00893E96" w:rsidRDefault="00893E96" w:rsidP="00893E96">
      <w:pPr>
        <w:jc w:val="both"/>
        <w:rPr>
          <w:rFonts w:eastAsia="宋体"/>
          <w:lang w:eastAsia="zh-CN"/>
        </w:rPr>
      </w:pPr>
      <w:r w:rsidRPr="00893E96">
        <w:rPr>
          <w:rFonts w:eastAsia="宋体"/>
          <w:lang w:eastAsia="zh-CN"/>
        </w:rPr>
        <w:t>结合智能控制系统，利用数字孪生进行生产过程优化和故障诊断；</w:t>
      </w:r>
    </w:p>
    <w:p w14:paraId="35E55EF7" w14:textId="77777777" w:rsidR="00893E96" w:rsidRPr="00893E96" w:rsidRDefault="00893E96" w:rsidP="00893E96">
      <w:pPr>
        <w:jc w:val="both"/>
        <w:rPr>
          <w:rFonts w:eastAsia="宋体"/>
          <w:lang w:eastAsia="zh-CN"/>
        </w:rPr>
      </w:pPr>
      <w:r w:rsidRPr="00893E96">
        <w:rPr>
          <w:rFonts w:eastAsia="宋体"/>
          <w:lang w:eastAsia="zh-CN"/>
        </w:rPr>
        <w:lastRenderedPageBreak/>
        <w:t>配合智能物流系统，实现制造环节的全流程管理；</w:t>
      </w:r>
    </w:p>
    <w:p w14:paraId="3B78F017" w14:textId="77777777" w:rsidR="00893E96" w:rsidRPr="00893E96" w:rsidRDefault="00893E96" w:rsidP="00893E96">
      <w:pPr>
        <w:jc w:val="both"/>
        <w:rPr>
          <w:rFonts w:eastAsia="宋体"/>
          <w:lang w:eastAsia="zh-CN"/>
        </w:rPr>
      </w:pPr>
      <w:r w:rsidRPr="00893E96">
        <w:rPr>
          <w:rFonts w:eastAsia="宋体"/>
          <w:lang w:eastAsia="zh-CN"/>
        </w:rPr>
        <w:t>支持能源管理与优化，实现绿色制造目标。</w:t>
      </w:r>
    </w:p>
    <w:p w14:paraId="299F6B56" w14:textId="77777777" w:rsidR="00893E96" w:rsidRPr="00893E96" w:rsidRDefault="00893E96" w:rsidP="00893E96">
      <w:pPr>
        <w:jc w:val="both"/>
        <w:rPr>
          <w:rFonts w:eastAsia="宋体"/>
          <w:lang w:eastAsia="zh-CN"/>
        </w:rPr>
      </w:pPr>
      <w:r w:rsidRPr="00893E96">
        <w:rPr>
          <w:rFonts w:eastAsia="宋体"/>
          <w:lang w:eastAsia="zh-CN"/>
        </w:rPr>
        <w:t>数字孪生将成为智能制造的数字基石，贯穿机械制造全生命周期。</w:t>
      </w:r>
    </w:p>
    <w:p w14:paraId="63E598EF" w14:textId="77777777" w:rsidR="00893E96" w:rsidRPr="00893E96" w:rsidRDefault="00893E96" w:rsidP="00893E96">
      <w:pPr>
        <w:jc w:val="both"/>
        <w:rPr>
          <w:rFonts w:eastAsia="宋体" w:hint="eastAsia"/>
          <w:lang w:eastAsia="zh-CN"/>
        </w:rPr>
      </w:pPr>
    </w:p>
    <w:p w14:paraId="7A28E8BB" w14:textId="77777777" w:rsidR="00893E96" w:rsidRPr="00893E96" w:rsidRDefault="00893E96" w:rsidP="00893E96">
      <w:pPr>
        <w:jc w:val="both"/>
        <w:rPr>
          <w:rFonts w:eastAsia="宋体"/>
          <w:lang w:eastAsia="zh-CN"/>
        </w:rPr>
      </w:pPr>
      <w:r w:rsidRPr="00893E96">
        <w:rPr>
          <w:rFonts w:eastAsia="宋体"/>
          <w:lang w:eastAsia="zh-CN"/>
        </w:rPr>
        <w:t>#实施方案</w:t>
      </w:r>
    </w:p>
    <w:p w14:paraId="0E753AF5" w14:textId="77777777" w:rsidR="00893E96" w:rsidRPr="00893E96" w:rsidRDefault="00893E96" w:rsidP="00893E96">
      <w:pPr>
        <w:jc w:val="both"/>
        <w:rPr>
          <w:rFonts w:eastAsia="宋体"/>
          <w:lang w:eastAsia="zh-CN"/>
        </w:rPr>
      </w:pPr>
      <w:r w:rsidRPr="00893E96">
        <w:rPr>
          <w:rFonts w:eastAsia="宋体"/>
          <w:lang w:eastAsia="zh-CN"/>
        </w:rPr>
        <w:t>本项目针对机械制造全流程智能化改造的重大需求，制定了科学合理的三阶段实施方案，确保技术研发的系统性、连续性和实用性。整个项目周期为36个月，分为基础研究与技术验证、系统开发与集成测试、示范应用与推广三个阶段。各阶段任务紧密衔接，目标明确，兼顾理论创新与工程应用，为实现项目预期成果提供坚实保障。</w:t>
      </w:r>
    </w:p>
    <w:p w14:paraId="42638792" w14:textId="77777777" w:rsidR="00893E96" w:rsidRPr="00893E96" w:rsidRDefault="00893E96" w:rsidP="00893E96">
      <w:pPr>
        <w:jc w:val="both"/>
        <w:rPr>
          <w:rFonts w:eastAsia="宋体" w:hint="eastAsia"/>
          <w:lang w:eastAsia="zh-CN"/>
        </w:rPr>
      </w:pPr>
    </w:p>
    <w:p w14:paraId="7F54B936" w14:textId="77777777" w:rsidR="00893E96" w:rsidRPr="00893E96" w:rsidRDefault="00893E96" w:rsidP="00893E96">
      <w:pPr>
        <w:jc w:val="both"/>
        <w:rPr>
          <w:rFonts w:eastAsia="宋体"/>
          <w:lang w:eastAsia="zh-CN"/>
        </w:rPr>
      </w:pPr>
      <w:r w:rsidRPr="00893E96">
        <w:rPr>
          <w:rFonts w:eastAsia="宋体"/>
          <w:lang w:eastAsia="zh-CN"/>
        </w:rPr>
        <w:t>5.1 第一阶段：基础研究与技术验证（12个月）</w:t>
      </w:r>
    </w:p>
    <w:p w14:paraId="70525043" w14:textId="77777777" w:rsidR="00893E96" w:rsidRPr="00893E96" w:rsidRDefault="00893E96" w:rsidP="00893E96">
      <w:pPr>
        <w:jc w:val="both"/>
        <w:rPr>
          <w:rFonts w:eastAsia="宋体"/>
          <w:lang w:eastAsia="zh-CN"/>
        </w:rPr>
      </w:pPr>
      <w:r w:rsidRPr="00893E96">
        <w:rPr>
          <w:rFonts w:eastAsia="宋体"/>
          <w:lang w:eastAsia="zh-CN"/>
        </w:rPr>
        <w:t>第一阶段作为项目启动的关键期，将重点开展行业需求调研、实验环境搭建、核心算法原型开发与初步技术验证，奠定后续系统开发的理论与技术基础。</w:t>
      </w:r>
    </w:p>
    <w:p w14:paraId="20DE2017" w14:textId="77777777" w:rsidR="00893E96" w:rsidRPr="00893E96" w:rsidRDefault="00893E96" w:rsidP="00893E96">
      <w:pPr>
        <w:jc w:val="both"/>
        <w:rPr>
          <w:rFonts w:eastAsia="宋体" w:hint="eastAsia"/>
          <w:lang w:eastAsia="zh-CN"/>
        </w:rPr>
      </w:pPr>
    </w:p>
    <w:p w14:paraId="0481CEAD" w14:textId="77777777" w:rsidR="00893E96" w:rsidRPr="00893E96" w:rsidRDefault="00893E96" w:rsidP="00893E96">
      <w:pPr>
        <w:jc w:val="both"/>
        <w:rPr>
          <w:rFonts w:eastAsia="宋体"/>
          <w:lang w:eastAsia="zh-CN"/>
        </w:rPr>
      </w:pPr>
      <w:r w:rsidRPr="00893E96">
        <w:rPr>
          <w:rFonts w:eastAsia="宋体"/>
          <w:lang w:eastAsia="zh-CN"/>
        </w:rPr>
        <w:t>5.1.1 行业需求调研与应用场景确定</w:t>
      </w:r>
    </w:p>
    <w:p w14:paraId="02E27ECB" w14:textId="77777777" w:rsidR="00893E96" w:rsidRPr="00893E96" w:rsidRDefault="00893E96" w:rsidP="00893E96">
      <w:pPr>
        <w:jc w:val="both"/>
        <w:rPr>
          <w:rFonts w:eastAsia="宋体"/>
          <w:lang w:eastAsia="zh-CN"/>
        </w:rPr>
      </w:pPr>
      <w:r w:rsidRPr="00893E96">
        <w:rPr>
          <w:rFonts w:eastAsia="宋体"/>
          <w:lang w:eastAsia="zh-CN"/>
        </w:rPr>
        <w:t>通过调研机械制造行业的典型企业和产业链上下游，系统梳理智能制造现状与痛点，明确技术需求和应用优先级。具体工作包括：</w:t>
      </w:r>
    </w:p>
    <w:p w14:paraId="4626F136" w14:textId="77777777" w:rsidR="00893E96" w:rsidRPr="00893E96" w:rsidRDefault="00893E96" w:rsidP="00893E96">
      <w:pPr>
        <w:jc w:val="both"/>
        <w:rPr>
          <w:rFonts w:eastAsia="宋体" w:hint="eastAsia"/>
          <w:lang w:eastAsia="zh-CN"/>
        </w:rPr>
      </w:pPr>
    </w:p>
    <w:p w14:paraId="5F0078B0" w14:textId="77777777" w:rsidR="00893E96" w:rsidRPr="00893E96" w:rsidRDefault="00893E96" w:rsidP="00893E96">
      <w:pPr>
        <w:jc w:val="both"/>
        <w:rPr>
          <w:rFonts w:eastAsia="宋体"/>
          <w:lang w:eastAsia="zh-CN"/>
        </w:rPr>
      </w:pPr>
      <w:r w:rsidRPr="00893E96">
        <w:rPr>
          <w:rFonts w:eastAsia="宋体"/>
          <w:lang w:eastAsia="zh-CN"/>
        </w:rPr>
        <w:t>赴多家机械制造龙头企业及重点装备制造厂开展调研，收集生产工艺、设备运行、质量管理等方面的需求；</w:t>
      </w:r>
    </w:p>
    <w:p w14:paraId="3022E123" w14:textId="77777777" w:rsidR="00893E96" w:rsidRPr="00893E96" w:rsidRDefault="00893E96" w:rsidP="00893E96">
      <w:pPr>
        <w:jc w:val="both"/>
        <w:rPr>
          <w:rFonts w:eastAsia="宋体"/>
          <w:lang w:eastAsia="zh-CN"/>
        </w:rPr>
      </w:pPr>
      <w:r w:rsidRPr="00893E96">
        <w:rPr>
          <w:rFonts w:eastAsia="宋体"/>
          <w:lang w:eastAsia="zh-CN"/>
        </w:rPr>
        <w:t>组织专家座谈和用户访谈，深入了解智能化改造意愿及技术瓶颈；</w:t>
      </w:r>
    </w:p>
    <w:p w14:paraId="4523D674" w14:textId="77777777" w:rsidR="00893E96" w:rsidRPr="00893E96" w:rsidRDefault="00893E96" w:rsidP="00893E96">
      <w:pPr>
        <w:jc w:val="both"/>
        <w:rPr>
          <w:rFonts w:eastAsia="宋体"/>
          <w:lang w:eastAsia="zh-CN"/>
        </w:rPr>
      </w:pPr>
      <w:r w:rsidRPr="00893E96">
        <w:rPr>
          <w:rFonts w:eastAsia="宋体"/>
          <w:lang w:eastAsia="zh-CN"/>
        </w:rPr>
        <w:t>分析不同机械制造子行业特点，筛选出具有代表性和推广价值的关键应用场景，如智能设计辅助、设备故障预测、生产过程优化等；</w:t>
      </w:r>
    </w:p>
    <w:p w14:paraId="0AE6F8B6" w14:textId="77777777" w:rsidR="00893E96" w:rsidRPr="00893E96" w:rsidRDefault="00893E96" w:rsidP="00893E96">
      <w:pPr>
        <w:jc w:val="both"/>
        <w:rPr>
          <w:rFonts w:eastAsia="宋体"/>
          <w:lang w:eastAsia="zh-CN"/>
        </w:rPr>
      </w:pPr>
      <w:r w:rsidRPr="00893E96">
        <w:rPr>
          <w:rFonts w:eastAsia="宋体"/>
          <w:lang w:eastAsia="zh-CN"/>
        </w:rPr>
        <w:t>确立项目重点突破的核心技术方向和落地应用目标，确保研发内容紧贴产业实际需求。</w:t>
      </w:r>
    </w:p>
    <w:p w14:paraId="59E0060D" w14:textId="77777777" w:rsidR="00893E96" w:rsidRPr="00893E96" w:rsidRDefault="00893E96" w:rsidP="00893E96">
      <w:pPr>
        <w:jc w:val="both"/>
        <w:rPr>
          <w:rFonts w:eastAsia="宋体"/>
          <w:lang w:eastAsia="zh-CN"/>
        </w:rPr>
      </w:pPr>
      <w:r w:rsidRPr="00893E96">
        <w:rPr>
          <w:rFonts w:eastAsia="宋体"/>
          <w:lang w:eastAsia="zh-CN"/>
        </w:rPr>
        <w:lastRenderedPageBreak/>
        <w:t>该环节将形成详尽的需求分析报告，为项目整体方案设计提供指导依据。</w:t>
      </w:r>
    </w:p>
    <w:p w14:paraId="025519D0" w14:textId="77777777" w:rsidR="00893E96" w:rsidRPr="00893E96" w:rsidRDefault="00893E96" w:rsidP="00893E96">
      <w:pPr>
        <w:jc w:val="both"/>
        <w:rPr>
          <w:rFonts w:eastAsia="宋体" w:hint="eastAsia"/>
          <w:lang w:eastAsia="zh-CN"/>
        </w:rPr>
      </w:pPr>
    </w:p>
    <w:p w14:paraId="15CBE20F" w14:textId="77777777" w:rsidR="00893E96" w:rsidRPr="00893E96" w:rsidRDefault="00893E96" w:rsidP="00893E96">
      <w:pPr>
        <w:jc w:val="both"/>
        <w:rPr>
          <w:rFonts w:eastAsia="宋体"/>
          <w:lang w:eastAsia="zh-CN"/>
        </w:rPr>
      </w:pPr>
      <w:r w:rsidRPr="00893E96">
        <w:rPr>
          <w:rFonts w:eastAsia="宋体"/>
          <w:lang w:eastAsia="zh-CN"/>
        </w:rPr>
        <w:t>5.1.2 实验环境搭建与数据采集</w:t>
      </w:r>
    </w:p>
    <w:p w14:paraId="49AC1458" w14:textId="77777777" w:rsidR="00893E96" w:rsidRPr="00893E96" w:rsidRDefault="00893E96" w:rsidP="00893E96">
      <w:pPr>
        <w:jc w:val="both"/>
        <w:rPr>
          <w:rFonts w:eastAsia="宋体"/>
          <w:lang w:eastAsia="zh-CN"/>
        </w:rPr>
      </w:pPr>
      <w:r w:rsidRPr="00893E96">
        <w:rPr>
          <w:rFonts w:eastAsia="宋体"/>
          <w:lang w:eastAsia="zh-CN"/>
        </w:rPr>
        <w:t>依托合作企业和科研机构，搭建涵盖机械设备、传感器、数据采集系统及计算平台的实验环境，重点开展典型设备的运行数据采集与处理。具体措施包括：</w:t>
      </w:r>
    </w:p>
    <w:p w14:paraId="69955BF8" w14:textId="77777777" w:rsidR="00893E96" w:rsidRPr="00893E96" w:rsidRDefault="00893E96" w:rsidP="00893E96">
      <w:pPr>
        <w:jc w:val="both"/>
        <w:rPr>
          <w:rFonts w:eastAsia="宋体" w:hint="eastAsia"/>
          <w:lang w:eastAsia="zh-CN"/>
        </w:rPr>
      </w:pPr>
    </w:p>
    <w:p w14:paraId="21F6176E" w14:textId="77777777" w:rsidR="00893E96" w:rsidRPr="00893E96" w:rsidRDefault="00893E96" w:rsidP="00893E96">
      <w:pPr>
        <w:jc w:val="both"/>
        <w:rPr>
          <w:rFonts w:eastAsia="宋体"/>
          <w:lang w:eastAsia="zh-CN"/>
        </w:rPr>
      </w:pPr>
      <w:r w:rsidRPr="00893E96">
        <w:rPr>
          <w:rFonts w:eastAsia="宋体"/>
          <w:lang w:eastAsia="zh-CN"/>
        </w:rPr>
        <w:t>选取关键机械设备作为数据采集对象，安装多种传感器（如振动、温度、声音、力传感器等）；</w:t>
      </w:r>
    </w:p>
    <w:p w14:paraId="78EDA4BC" w14:textId="77777777" w:rsidR="00893E96" w:rsidRPr="00893E96" w:rsidRDefault="00893E96" w:rsidP="00893E96">
      <w:pPr>
        <w:jc w:val="both"/>
        <w:rPr>
          <w:rFonts w:eastAsia="宋体"/>
          <w:lang w:eastAsia="zh-CN"/>
        </w:rPr>
      </w:pPr>
      <w:r w:rsidRPr="00893E96">
        <w:rPr>
          <w:rFonts w:eastAsia="宋体"/>
          <w:lang w:eastAsia="zh-CN"/>
        </w:rPr>
        <w:t>设计科学合理的数据采集方案，涵盖不同工况、故障模式及工艺参数变化，保证数据的代表性和完整性；</w:t>
      </w:r>
    </w:p>
    <w:p w14:paraId="4FD5AEF7" w14:textId="77777777" w:rsidR="00893E96" w:rsidRPr="00893E96" w:rsidRDefault="00893E96" w:rsidP="00893E96">
      <w:pPr>
        <w:jc w:val="both"/>
        <w:rPr>
          <w:rFonts w:eastAsia="宋体"/>
          <w:lang w:eastAsia="zh-CN"/>
        </w:rPr>
      </w:pPr>
      <w:r w:rsidRPr="00893E96">
        <w:rPr>
          <w:rFonts w:eastAsia="宋体"/>
          <w:lang w:eastAsia="zh-CN"/>
        </w:rPr>
        <w:t>构建统一的数据存储和管理平台，支持数据预处理、标注及共享；</w:t>
      </w:r>
    </w:p>
    <w:p w14:paraId="53A61E82" w14:textId="77777777" w:rsidR="00893E96" w:rsidRPr="00893E96" w:rsidRDefault="00893E96" w:rsidP="00893E96">
      <w:pPr>
        <w:jc w:val="both"/>
        <w:rPr>
          <w:rFonts w:eastAsia="宋体"/>
          <w:lang w:eastAsia="zh-CN"/>
        </w:rPr>
      </w:pPr>
      <w:r w:rsidRPr="00893E96">
        <w:rPr>
          <w:rFonts w:eastAsia="宋体"/>
          <w:lang w:eastAsia="zh-CN"/>
        </w:rPr>
        <w:t>开展数据质量控制，保障采集数据的准确性和有效性。</w:t>
      </w:r>
    </w:p>
    <w:p w14:paraId="26ED46D5" w14:textId="77777777" w:rsidR="00893E96" w:rsidRPr="00893E96" w:rsidRDefault="00893E96" w:rsidP="00893E96">
      <w:pPr>
        <w:jc w:val="both"/>
        <w:rPr>
          <w:rFonts w:eastAsia="宋体"/>
          <w:lang w:eastAsia="zh-CN"/>
        </w:rPr>
      </w:pPr>
      <w:r w:rsidRPr="00893E96">
        <w:rPr>
          <w:rFonts w:eastAsia="宋体"/>
          <w:lang w:eastAsia="zh-CN"/>
        </w:rPr>
        <w:t>实验环境为核心算法开发提供真实数据支撑，同时为后续多模态数据融合研究奠定基础。</w:t>
      </w:r>
    </w:p>
    <w:p w14:paraId="77C3188A" w14:textId="77777777" w:rsidR="00893E96" w:rsidRPr="00893E96" w:rsidRDefault="00893E96" w:rsidP="00893E96">
      <w:pPr>
        <w:jc w:val="both"/>
        <w:rPr>
          <w:rFonts w:eastAsia="宋体" w:hint="eastAsia"/>
          <w:lang w:eastAsia="zh-CN"/>
        </w:rPr>
      </w:pPr>
    </w:p>
    <w:p w14:paraId="12916B0F" w14:textId="77777777" w:rsidR="00893E96" w:rsidRPr="00893E96" w:rsidRDefault="00893E96" w:rsidP="00893E96">
      <w:pPr>
        <w:jc w:val="both"/>
        <w:rPr>
          <w:rFonts w:eastAsia="宋体"/>
          <w:lang w:eastAsia="zh-CN"/>
        </w:rPr>
      </w:pPr>
      <w:r w:rsidRPr="00893E96">
        <w:rPr>
          <w:rFonts w:eastAsia="宋体"/>
          <w:lang w:eastAsia="zh-CN"/>
        </w:rPr>
        <w:t>5.1.3 核心算法原型开发与技术可行性验证</w:t>
      </w:r>
    </w:p>
    <w:p w14:paraId="6FC4DAEA" w14:textId="77777777" w:rsidR="00893E96" w:rsidRPr="00893E96" w:rsidRDefault="00893E96" w:rsidP="00893E96">
      <w:pPr>
        <w:jc w:val="both"/>
        <w:rPr>
          <w:rFonts w:eastAsia="宋体"/>
          <w:lang w:eastAsia="zh-CN"/>
        </w:rPr>
      </w:pPr>
      <w:proofErr w:type="gramStart"/>
      <w:r w:rsidRPr="00893E96">
        <w:rPr>
          <w:rFonts w:eastAsia="宋体"/>
          <w:lang w:eastAsia="zh-CN"/>
        </w:rPr>
        <w:t>基于第一</w:t>
      </w:r>
      <w:proofErr w:type="gramEnd"/>
      <w:r w:rsidRPr="00893E96">
        <w:rPr>
          <w:rFonts w:eastAsia="宋体"/>
          <w:lang w:eastAsia="zh-CN"/>
        </w:rPr>
        <w:t>阶段采集的真实数据，开展小样本学习、多模态融合、可解释人工智能等关键技术的算法原型设计与实现：</w:t>
      </w:r>
    </w:p>
    <w:p w14:paraId="6E0F333F" w14:textId="77777777" w:rsidR="00893E96" w:rsidRPr="00893E96" w:rsidRDefault="00893E96" w:rsidP="00893E96">
      <w:pPr>
        <w:jc w:val="both"/>
        <w:rPr>
          <w:rFonts w:eastAsia="宋体" w:hint="eastAsia"/>
          <w:lang w:eastAsia="zh-CN"/>
        </w:rPr>
      </w:pPr>
    </w:p>
    <w:p w14:paraId="582DFBFC" w14:textId="77777777" w:rsidR="00893E96" w:rsidRPr="00893E96" w:rsidRDefault="00893E96" w:rsidP="00893E96">
      <w:pPr>
        <w:jc w:val="both"/>
        <w:rPr>
          <w:rFonts w:eastAsia="宋体"/>
          <w:lang w:eastAsia="zh-CN"/>
        </w:rPr>
      </w:pPr>
      <w:r w:rsidRPr="00893E96">
        <w:rPr>
          <w:rFonts w:eastAsia="宋体"/>
          <w:lang w:eastAsia="zh-CN"/>
        </w:rPr>
        <w:t>设计迁移学习和</w:t>
      </w:r>
      <w:proofErr w:type="gramStart"/>
      <w:r w:rsidRPr="00893E96">
        <w:rPr>
          <w:rFonts w:eastAsia="宋体"/>
          <w:lang w:eastAsia="zh-CN"/>
        </w:rPr>
        <w:t>元学习</w:t>
      </w:r>
      <w:proofErr w:type="gramEnd"/>
      <w:r w:rsidRPr="00893E96">
        <w:rPr>
          <w:rFonts w:eastAsia="宋体"/>
          <w:lang w:eastAsia="zh-CN"/>
        </w:rPr>
        <w:t>框架，实现有限样本条件下的高精度机械故障诊断模型；</w:t>
      </w:r>
    </w:p>
    <w:p w14:paraId="7728D560" w14:textId="77777777" w:rsidR="00893E96" w:rsidRPr="00893E96" w:rsidRDefault="00893E96" w:rsidP="00893E96">
      <w:pPr>
        <w:jc w:val="both"/>
        <w:rPr>
          <w:rFonts w:eastAsia="宋体"/>
          <w:lang w:eastAsia="zh-CN"/>
        </w:rPr>
      </w:pPr>
      <w:r w:rsidRPr="00893E96">
        <w:rPr>
          <w:rFonts w:eastAsia="宋体"/>
          <w:lang w:eastAsia="zh-CN"/>
        </w:rPr>
        <w:t>开发多模态数据特征提取和融合算法，提升设备状态感知能力；</w:t>
      </w:r>
    </w:p>
    <w:p w14:paraId="748EB41D" w14:textId="77777777" w:rsidR="00893E96" w:rsidRPr="00893E96" w:rsidRDefault="00893E96" w:rsidP="00893E96">
      <w:pPr>
        <w:jc w:val="both"/>
        <w:rPr>
          <w:rFonts w:eastAsia="宋体"/>
          <w:lang w:eastAsia="zh-CN"/>
        </w:rPr>
      </w:pPr>
      <w:r w:rsidRPr="00893E96">
        <w:rPr>
          <w:rFonts w:eastAsia="宋体"/>
          <w:lang w:eastAsia="zh-CN"/>
        </w:rPr>
        <w:t>实现模型解释性方法，增强智能决策的透明度和可信度；</w:t>
      </w:r>
    </w:p>
    <w:p w14:paraId="21A0C0A3" w14:textId="77777777" w:rsidR="00893E96" w:rsidRPr="00893E96" w:rsidRDefault="00893E96" w:rsidP="00893E96">
      <w:pPr>
        <w:jc w:val="both"/>
        <w:rPr>
          <w:rFonts w:eastAsia="宋体"/>
          <w:lang w:eastAsia="zh-CN"/>
        </w:rPr>
      </w:pPr>
      <w:r w:rsidRPr="00893E96">
        <w:rPr>
          <w:rFonts w:eastAsia="宋体"/>
          <w:lang w:eastAsia="zh-CN"/>
        </w:rPr>
        <w:t>利用实验数据开展初步仿真验证，评估算法性能和适用性。</w:t>
      </w:r>
    </w:p>
    <w:p w14:paraId="2F0AE9AF" w14:textId="77777777" w:rsidR="00893E96" w:rsidRPr="00893E96" w:rsidRDefault="00893E96" w:rsidP="00893E96">
      <w:pPr>
        <w:jc w:val="both"/>
        <w:rPr>
          <w:rFonts w:eastAsia="宋体"/>
          <w:lang w:eastAsia="zh-CN"/>
        </w:rPr>
      </w:pPr>
      <w:r w:rsidRPr="00893E96">
        <w:rPr>
          <w:rFonts w:eastAsia="宋体"/>
          <w:lang w:eastAsia="zh-CN"/>
        </w:rPr>
        <w:t>通过原型开发验证技术路线的可行性和有效性，为系统集成提供技术保障。</w:t>
      </w:r>
    </w:p>
    <w:p w14:paraId="50B3A874" w14:textId="77777777" w:rsidR="00893E96" w:rsidRPr="00893E96" w:rsidRDefault="00893E96" w:rsidP="00893E96">
      <w:pPr>
        <w:jc w:val="both"/>
        <w:rPr>
          <w:rFonts w:eastAsia="宋体" w:hint="eastAsia"/>
          <w:lang w:eastAsia="zh-CN"/>
        </w:rPr>
      </w:pPr>
    </w:p>
    <w:p w14:paraId="175247BB" w14:textId="77777777" w:rsidR="00893E96" w:rsidRPr="00893E96" w:rsidRDefault="00893E96" w:rsidP="00893E96">
      <w:pPr>
        <w:jc w:val="both"/>
        <w:rPr>
          <w:rFonts w:eastAsia="宋体"/>
          <w:lang w:eastAsia="zh-CN"/>
        </w:rPr>
      </w:pPr>
      <w:r w:rsidRPr="00893E96">
        <w:rPr>
          <w:rFonts w:eastAsia="宋体"/>
          <w:lang w:eastAsia="zh-CN"/>
        </w:rPr>
        <w:lastRenderedPageBreak/>
        <w:t>5.1.4 初步技术方案和标准框架形成</w:t>
      </w:r>
    </w:p>
    <w:p w14:paraId="4A967F64" w14:textId="77777777" w:rsidR="00893E96" w:rsidRPr="00893E96" w:rsidRDefault="00893E96" w:rsidP="00893E96">
      <w:pPr>
        <w:jc w:val="both"/>
        <w:rPr>
          <w:rFonts w:eastAsia="宋体"/>
          <w:lang w:eastAsia="zh-CN"/>
        </w:rPr>
      </w:pPr>
      <w:r w:rsidRPr="00893E96">
        <w:rPr>
          <w:rFonts w:eastAsia="宋体"/>
          <w:lang w:eastAsia="zh-CN"/>
        </w:rPr>
        <w:t>基于调研成果和技术验证，制定项目总体技术方案和系统架构设计，明确各技术模块功能及接口规范：</w:t>
      </w:r>
    </w:p>
    <w:p w14:paraId="0AA1EA7C" w14:textId="77777777" w:rsidR="00893E96" w:rsidRPr="00893E96" w:rsidRDefault="00893E96" w:rsidP="00893E96">
      <w:pPr>
        <w:jc w:val="both"/>
        <w:rPr>
          <w:rFonts w:eastAsia="宋体" w:hint="eastAsia"/>
          <w:lang w:eastAsia="zh-CN"/>
        </w:rPr>
      </w:pPr>
    </w:p>
    <w:p w14:paraId="00AD51A5" w14:textId="77777777" w:rsidR="00893E96" w:rsidRPr="00893E96" w:rsidRDefault="00893E96" w:rsidP="00893E96">
      <w:pPr>
        <w:jc w:val="both"/>
        <w:rPr>
          <w:rFonts w:eastAsia="宋体"/>
          <w:lang w:eastAsia="zh-CN"/>
        </w:rPr>
      </w:pPr>
      <w:r w:rsidRPr="00893E96">
        <w:rPr>
          <w:rFonts w:eastAsia="宋体"/>
          <w:lang w:eastAsia="zh-CN"/>
        </w:rPr>
        <w:t>形成涵盖智能设计、生产控制、质量检测、设备管理、物流优化及能源管理的技术方案文档；</w:t>
      </w:r>
    </w:p>
    <w:p w14:paraId="1421DC12" w14:textId="77777777" w:rsidR="00893E96" w:rsidRPr="00893E96" w:rsidRDefault="00893E96" w:rsidP="00893E96">
      <w:pPr>
        <w:jc w:val="both"/>
        <w:rPr>
          <w:rFonts w:eastAsia="宋体"/>
          <w:lang w:eastAsia="zh-CN"/>
        </w:rPr>
      </w:pPr>
      <w:r w:rsidRPr="00893E96">
        <w:rPr>
          <w:rFonts w:eastAsia="宋体"/>
          <w:lang w:eastAsia="zh-CN"/>
        </w:rPr>
        <w:t>制定数据格式、通信协议、模型接口等标准框架，保障系统各模块的互操作性与可扩展性；</w:t>
      </w:r>
    </w:p>
    <w:p w14:paraId="720449B2" w14:textId="77777777" w:rsidR="00893E96" w:rsidRPr="00893E96" w:rsidRDefault="00893E96" w:rsidP="00893E96">
      <w:pPr>
        <w:jc w:val="both"/>
        <w:rPr>
          <w:rFonts w:eastAsia="宋体"/>
          <w:lang w:eastAsia="zh-CN"/>
        </w:rPr>
      </w:pPr>
      <w:r w:rsidRPr="00893E96">
        <w:rPr>
          <w:rFonts w:eastAsia="宋体"/>
          <w:lang w:eastAsia="zh-CN"/>
        </w:rPr>
        <w:t>设计项目阶段性技术指标和评估体系，为后续开发和测试提供量化依据。</w:t>
      </w:r>
    </w:p>
    <w:p w14:paraId="298C2EFC" w14:textId="77777777" w:rsidR="00893E96" w:rsidRPr="00893E96" w:rsidRDefault="00893E96" w:rsidP="00893E96">
      <w:pPr>
        <w:jc w:val="both"/>
        <w:rPr>
          <w:rFonts w:eastAsia="宋体"/>
          <w:lang w:eastAsia="zh-CN"/>
        </w:rPr>
      </w:pPr>
      <w:r w:rsidRPr="00893E96">
        <w:rPr>
          <w:rFonts w:eastAsia="宋体"/>
          <w:lang w:eastAsia="zh-CN"/>
        </w:rPr>
        <w:t>该阶段结束时，项目形成完整的技术路线图和实施计划，指导第二阶段系统开发。</w:t>
      </w:r>
    </w:p>
    <w:p w14:paraId="01F3386A" w14:textId="77777777" w:rsidR="00893E96" w:rsidRPr="00893E96" w:rsidRDefault="00893E96" w:rsidP="00893E96">
      <w:pPr>
        <w:jc w:val="both"/>
        <w:rPr>
          <w:rFonts w:eastAsia="宋体" w:hint="eastAsia"/>
          <w:lang w:eastAsia="zh-CN"/>
        </w:rPr>
      </w:pPr>
    </w:p>
    <w:p w14:paraId="6AC7FD31" w14:textId="77777777" w:rsidR="00893E96" w:rsidRPr="00893E96" w:rsidRDefault="00893E96" w:rsidP="00893E96">
      <w:pPr>
        <w:jc w:val="both"/>
        <w:rPr>
          <w:rFonts w:eastAsia="宋体"/>
          <w:lang w:eastAsia="zh-CN"/>
        </w:rPr>
      </w:pPr>
      <w:r w:rsidRPr="00893E96">
        <w:rPr>
          <w:rFonts w:eastAsia="宋体"/>
          <w:lang w:eastAsia="zh-CN"/>
        </w:rPr>
        <w:t>5.2 第二阶段：系统开发与集成测试（18个月）</w:t>
      </w:r>
    </w:p>
    <w:p w14:paraId="154933F9" w14:textId="77777777" w:rsidR="00893E96" w:rsidRPr="00893E96" w:rsidRDefault="00893E96" w:rsidP="00893E96">
      <w:pPr>
        <w:jc w:val="both"/>
        <w:rPr>
          <w:rFonts w:eastAsia="宋体"/>
          <w:lang w:eastAsia="zh-CN"/>
        </w:rPr>
      </w:pPr>
      <w:r w:rsidRPr="00893E96">
        <w:rPr>
          <w:rFonts w:eastAsia="宋体"/>
          <w:lang w:eastAsia="zh-CN"/>
        </w:rPr>
        <w:t>第二阶段为核心技术成果工程化转化期，以完善算法模型、开发功能模块、构建数字孪生平台和开展试点验证为重点，推动技术集成与系统优化。</w:t>
      </w:r>
    </w:p>
    <w:p w14:paraId="345B828B" w14:textId="77777777" w:rsidR="00893E96" w:rsidRPr="00893E96" w:rsidRDefault="00893E96" w:rsidP="00893E96">
      <w:pPr>
        <w:jc w:val="both"/>
        <w:rPr>
          <w:rFonts w:eastAsia="宋体" w:hint="eastAsia"/>
          <w:lang w:eastAsia="zh-CN"/>
        </w:rPr>
      </w:pPr>
    </w:p>
    <w:p w14:paraId="35ABD2FB" w14:textId="77777777" w:rsidR="00893E96" w:rsidRPr="00893E96" w:rsidRDefault="00893E96" w:rsidP="00893E96">
      <w:pPr>
        <w:jc w:val="both"/>
        <w:rPr>
          <w:rFonts w:eastAsia="宋体"/>
          <w:lang w:eastAsia="zh-CN"/>
        </w:rPr>
      </w:pPr>
      <w:r w:rsidRPr="00893E96">
        <w:rPr>
          <w:rFonts w:eastAsia="宋体"/>
          <w:lang w:eastAsia="zh-CN"/>
        </w:rPr>
        <w:t>5.2.1 算法模型优化与系统架构完善</w:t>
      </w:r>
    </w:p>
    <w:p w14:paraId="1BC9C1C6" w14:textId="77777777" w:rsidR="00893E96" w:rsidRPr="00893E96" w:rsidRDefault="00893E96" w:rsidP="00893E96">
      <w:pPr>
        <w:jc w:val="both"/>
        <w:rPr>
          <w:rFonts w:eastAsia="宋体"/>
          <w:lang w:eastAsia="zh-CN"/>
        </w:rPr>
      </w:pPr>
      <w:r w:rsidRPr="00893E96">
        <w:rPr>
          <w:rFonts w:eastAsia="宋体"/>
          <w:lang w:eastAsia="zh-CN"/>
        </w:rPr>
        <w:t>在第一阶段基础上，持续优化智能算法性能，提升模型的泛化能力、实时响应速度和稳定性：</w:t>
      </w:r>
    </w:p>
    <w:p w14:paraId="261B938F" w14:textId="77777777" w:rsidR="00893E96" w:rsidRPr="00893E96" w:rsidRDefault="00893E96" w:rsidP="00893E96">
      <w:pPr>
        <w:jc w:val="both"/>
        <w:rPr>
          <w:rFonts w:eastAsia="宋体" w:hint="eastAsia"/>
          <w:lang w:eastAsia="zh-CN"/>
        </w:rPr>
      </w:pPr>
    </w:p>
    <w:p w14:paraId="0AF8AB7F" w14:textId="77777777" w:rsidR="00893E96" w:rsidRPr="00893E96" w:rsidRDefault="00893E96" w:rsidP="00893E96">
      <w:pPr>
        <w:jc w:val="both"/>
        <w:rPr>
          <w:rFonts w:eastAsia="宋体"/>
          <w:lang w:eastAsia="zh-CN"/>
        </w:rPr>
      </w:pPr>
      <w:r w:rsidRPr="00893E96">
        <w:rPr>
          <w:rFonts w:eastAsia="宋体"/>
          <w:lang w:eastAsia="zh-CN"/>
        </w:rPr>
        <w:t>深入研发小样本学习算法，提升模型对新设备和新故障的适应能力；</w:t>
      </w:r>
    </w:p>
    <w:p w14:paraId="00D7D2C0" w14:textId="77777777" w:rsidR="00893E96" w:rsidRPr="00893E96" w:rsidRDefault="00893E96" w:rsidP="00893E96">
      <w:pPr>
        <w:jc w:val="both"/>
        <w:rPr>
          <w:rFonts w:eastAsia="宋体"/>
          <w:lang w:eastAsia="zh-CN"/>
        </w:rPr>
      </w:pPr>
      <w:r w:rsidRPr="00893E96">
        <w:rPr>
          <w:rFonts w:eastAsia="宋体"/>
          <w:lang w:eastAsia="zh-CN"/>
        </w:rPr>
        <w:t>优化多模态融合技术，增强对复杂设备状态的识别与诊断准确率；</w:t>
      </w:r>
    </w:p>
    <w:p w14:paraId="72BCB849" w14:textId="77777777" w:rsidR="00893E96" w:rsidRPr="00893E96" w:rsidRDefault="00893E96" w:rsidP="00893E96">
      <w:pPr>
        <w:jc w:val="both"/>
        <w:rPr>
          <w:rFonts w:eastAsia="宋体"/>
          <w:lang w:eastAsia="zh-CN"/>
        </w:rPr>
      </w:pPr>
      <w:r w:rsidRPr="00893E96">
        <w:rPr>
          <w:rFonts w:eastAsia="宋体"/>
          <w:lang w:eastAsia="zh-CN"/>
        </w:rPr>
        <w:t>持续增强模型的可解释性能力，实现更友好的人机交互；</w:t>
      </w:r>
    </w:p>
    <w:p w14:paraId="4CF6ACA0" w14:textId="77777777" w:rsidR="00893E96" w:rsidRPr="00893E96" w:rsidRDefault="00893E96" w:rsidP="00893E96">
      <w:pPr>
        <w:jc w:val="both"/>
        <w:rPr>
          <w:rFonts w:eastAsia="宋体"/>
          <w:lang w:eastAsia="zh-CN"/>
        </w:rPr>
      </w:pPr>
      <w:r w:rsidRPr="00893E96">
        <w:rPr>
          <w:rFonts w:eastAsia="宋体"/>
          <w:lang w:eastAsia="zh-CN"/>
        </w:rPr>
        <w:t>设计系统级资源管理与调度机制，保障算法模型在边缘-</w:t>
      </w:r>
      <w:proofErr w:type="gramStart"/>
      <w:r w:rsidRPr="00893E96">
        <w:rPr>
          <w:rFonts w:eastAsia="宋体"/>
          <w:lang w:eastAsia="zh-CN"/>
        </w:rPr>
        <w:t>云计算</w:t>
      </w:r>
      <w:proofErr w:type="gramEnd"/>
      <w:r w:rsidRPr="00893E96">
        <w:rPr>
          <w:rFonts w:eastAsia="宋体"/>
          <w:lang w:eastAsia="zh-CN"/>
        </w:rPr>
        <w:t>架构下高效运行。</w:t>
      </w:r>
    </w:p>
    <w:p w14:paraId="2E494EEB" w14:textId="77777777" w:rsidR="00893E96" w:rsidRPr="00893E96" w:rsidRDefault="00893E96" w:rsidP="00893E96">
      <w:pPr>
        <w:jc w:val="both"/>
        <w:rPr>
          <w:rFonts w:eastAsia="宋体"/>
          <w:lang w:eastAsia="zh-CN"/>
        </w:rPr>
      </w:pPr>
      <w:r w:rsidRPr="00893E96">
        <w:rPr>
          <w:rFonts w:eastAsia="宋体"/>
          <w:lang w:eastAsia="zh-CN"/>
        </w:rPr>
        <w:t>同时，完善系统整体架构设计，提升模块间协同能力和扩展性。</w:t>
      </w:r>
    </w:p>
    <w:p w14:paraId="4D654A36" w14:textId="77777777" w:rsidR="00893E96" w:rsidRPr="00893E96" w:rsidRDefault="00893E96" w:rsidP="00893E96">
      <w:pPr>
        <w:jc w:val="both"/>
        <w:rPr>
          <w:rFonts w:eastAsia="宋体" w:hint="eastAsia"/>
          <w:lang w:eastAsia="zh-CN"/>
        </w:rPr>
      </w:pPr>
    </w:p>
    <w:p w14:paraId="41DCE657" w14:textId="77777777" w:rsidR="00893E96" w:rsidRPr="00893E96" w:rsidRDefault="00893E96" w:rsidP="00893E96">
      <w:pPr>
        <w:jc w:val="both"/>
        <w:rPr>
          <w:rFonts w:eastAsia="宋体"/>
          <w:lang w:eastAsia="zh-CN"/>
        </w:rPr>
      </w:pPr>
      <w:r w:rsidRPr="00893E96">
        <w:rPr>
          <w:rFonts w:eastAsia="宋体"/>
          <w:lang w:eastAsia="zh-CN"/>
        </w:rPr>
        <w:lastRenderedPageBreak/>
        <w:t>5.2.2 功能模块开发与单元测试</w:t>
      </w:r>
    </w:p>
    <w:p w14:paraId="527D6096" w14:textId="77777777" w:rsidR="00893E96" w:rsidRPr="00893E96" w:rsidRDefault="00893E96" w:rsidP="00893E96">
      <w:pPr>
        <w:jc w:val="both"/>
        <w:rPr>
          <w:rFonts w:eastAsia="宋体"/>
          <w:lang w:eastAsia="zh-CN"/>
        </w:rPr>
      </w:pPr>
      <w:r w:rsidRPr="00893E96">
        <w:rPr>
          <w:rFonts w:eastAsia="宋体"/>
          <w:lang w:eastAsia="zh-CN"/>
        </w:rPr>
        <w:t>根据技术方案，开展智能设计辅助、生产过程控制、质量检测、设备管理、智能物流和能源优化等各功能模块的详细设计与开发：</w:t>
      </w:r>
    </w:p>
    <w:p w14:paraId="2EEF3130" w14:textId="77777777" w:rsidR="00893E96" w:rsidRPr="00893E96" w:rsidRDefault="00893E96" w:rsidP="00893E96">
      <w:pPr>
        <w:jc w:val="both"/>
        <w:rPr>
          <w:rFonts w:eastAsia="宋体" w:hint="eastAsia"/>
          <w:lang w:eastAsia="zh-CN"/>
        </w:rPr>
      </w:pPr>
    </w:p>
    <w:p w14:paraId="293EB7FC" w14:textId="77777777" w:rsidR="00893E96" w:rsidRPr="00893E96" w:rsidRDefault="00893E96" w:rsidP="00893E96">
      <w:pPr>
        <w:jc w:val="both"/>
        <w:rPr>
          <w:rFonts w:eastAsia="宋体"/>
          <w:lang w:eastAsia="zh-CN"/>
        </w:rPr>
      </w:pPr>
      <w:r w:rsidRPr="00893E96">
        <w:rPr>
          <w:rFonts w:eastAsia="宋体"/>
          <w:lang w:eastAsia="zh-CN"/>
        </w:rPr>
        <w:t>实现各模块的核心功能算法及界面交互；</w:t>
      </w:r>
    </w:p>
    <w:p w14:paraId="66250534" w14:textId="77777777" w:rsidR="00893E96" w:rsidRPr="00893E96" w:rsidRDefault="00893E96" w:rsidP="00893E96">
      <w:pPr>
        <w:jc w:val="both"/>
        <w:rPr>
          <w:rFonts w:eastAsia="宋体"/>
          <w:lang w:eastAsia="zh-CN"/>
        </w:rPr>
      </w:pPr>
      <w:r w:rsidRPr="00893E96">
        <w:rPr>
          <w:rFonts w:eastAsia="宋体"/>
          <w:lang w:eastAsia="zh-CN"/>
        </w:rPr>
        <w:t>集成传感器数据采集、预处理和存储功能；</w:t>
      </w:r>
    </w:p>
    <w:p w14:paraId="354580BF" w14:textId="77777777" w:rsidR="00893E96" w:rsidRPr="00893E96" w:rsidRDefault="00893E96" w:rsidP="00893E96">
      <w:pPr>
        <w:jc w:val="both"/>
        <w:rPr>
          <w:rFonts w:eastAsia="宋体"/>
          <w:lang w:eastAsia="zh-CN"/>
        </w:rPr>
      </w:pPr>
      <w:r w:rsidRPr="00893E96">
        <w:rPr>
          <w:rFonts w:eastAsia="宋体"/>
          <w:lang w:eastAsia="zh-CN"/>
        </w:rPr>
        <w:t>开发支持数字孪生平台数据同步与交互的接口；</w:t>
      </w:r>
    </w:p>
    <w:p w14:paraId="4668E598" w14:textId="77777777" w:rsidR="00893E96" w:rsidRPr="00893E96" w:rsidRDefault="00893E96" w:rsidP="00893E96">
      <w:pPr>
        <w:jc w:val="both"/>
        <w:rPr>
          <w:rFonts w:eastAsia="宋体"/>
          <w:lang w:eastAsia="zh-CN"/>
        </w:rPr>
      </w:pPr>
      <w:r w:rsidRPr="00893E96">
        <w:rPr>
          <w:rFonts w:eastAsia="宋体"/>
          <w:lang w:eastAsia="zh-CN"/>
        </w:rPr>
        <w:t>按模块开展单元功能测试，保证模块稳定性和功能完整性。</w:t>
      </w:r>
    </w:p>
    <w:p w14:paraId="413CD9A0" w14:textId="77777777" w:rsidR="00893E96" w:rsidRPr="00893E96" w:rsidRDefault="00893E96" w:rsidP="00893E96">
      <w:pPr>
        <w:jc w:val="both"/>
        <w:rPr>
          <w:rFonts w:eastAsia="宋体"/>
          <w:lang w:eastAsia="zh-CN"/>
        </w:rPr>
      </w:pPr>
      <w:r w:rsidRPr="00893E96">
        <w:rPr>
          <w:rFonts w:eastAsia="宋体"/>
          <w:lang w:eastAsia="zh-CN"/>
        </w:rPr>
        <w:t>模块开发完成后，逐步推进模块间协同测试，保证系统整体稳定。</w:t>
      </w:r>
    </w:p>
    <w:p w14:paraId="5675AE0F" w14:textId="77777777" w:rsidR="00893E96" w:rsidRPr="00893E96" w:rsidRDefault="00893E96" w:rsidP="00893E96">
      <w:pPr>
        <w:jc w:val="both"/>
        <w:rPr>
          <w:rFonts w:eastAsia="宋体" w:hint="eastAsia"/>
          <w:lang w:eastAsia="zh-CN"/>
        </w:rPr>
      </w:pPr>
    </w:p>
    <w:p w14:paraId="7BA3549B" w14:textId="77777777" w:rsidR="00893E96" w:rsidRPr="00893E96" w:rsidRDefault="00893E96" w:rsidP="00893E96">
      <w:pPr>
        <w:jc w:val="both"/>
        <w:rPr>
          <w:rFonts w:eastAsia="宋体"/>
          <w:lang w:eastAsia="zh-CN"/>
        </w:rPr>
      </w:pPr>
      <w:r w:rsidRPr="00893E96">
        <w:rPr>
          <w:rFonts w:eastAsia="宋体"/>
          <w:lang w:eastAsia="zh-CN"/>
        </w:rPr>
        <w:t>5.2.3 数字孪生平台构建与系统集成</w:t>
      </w:r>
    </w:p>
    <w:p w14:paraId="43F1B25F" w14:textId="77777777" w:rsidR="00893E96" w:rsidRPr="00893E96" w:rsidRDefault="00893E96" w:rsidP="00893E96">
      <w:pPr>
        <w:jc w:val="both"/>
        <w:rPr>
          <w:rFonts w:eastAsia="宋体"/>
          <w:lang w:eastAsia="zh-CN"/>
        </w:rPr>
      </w:pPr>
      <w:r w:rsidRPr="00893E96">
        <w:rPr>
          <w:rFonts w:eastAsia="宋体"/>
          <w:lang w:eastAsia="zh-CN"/>
        </w:rPr>
        <w:t>搭建统一的数字孪生平台，作为智能制造全流程数据与模型集成载体：</w:t>
      </w:r>
    </w:p>
    <w:p w14:paraId="2A54CE4A" w14:textId="77777777" w:rsidR="00893E96" w:rsidRPr="00893E96" w:rsidRDefault="00893E96" w:rsidP="00893E96">
      <w:pPr>
        <w:jc w:val="both"/>
        <w:rPr>
          <w:rFonts w:eastAsia="宋体" w:hint="eastAsia"/>
          <w:lang w:eastAsia="zh-CN"/>
        </w:rPr>
      </w:pPr>
    </w:p>
    <w:p w14:paraId="127AB651" w14:textId="77777777" w:rsidR="00893E96" w:rsidRPr="00893E96" w:rsidRDefault="00893E96" w:rsidP="00893E96">
      <w:pPr>
        <w:jc w:val="both"/>
        <w:rPr>
          <w:rFonts w:eastAsia="宋体"/>
          <w:lang w:eastAsia="zh-CN"/>
        </w:rPr>
      </w:pPr>
      <w:r w:rsidRPr="00893E96">
        <w:rPr>
          <w:rFonts w:eastAsia="宋体"/>
          <w:lang w:eastAsia="zh-CN"/>
        </w:rPr>
        <w:t>集成多物理场仿真、多模态数据融合及智能算法；</w:t>
      </w:r>
    </w:p>
    <w:p w14:paraId="08B0F534" w14:textId="77777777" w:rsidR="00893E96" w:rsidRPr="00893E96" w:rsidRDefault="00893E96" w:rsidP="00893E96">
      <w:pPr>
        <w:jc w:val="both"/>
        <w:rPr>
          <w:rFonts w:eastAsia="宋体"/>
          <w:lang w:eastAsia="zh-CN"/>
        </w:rPr>
      </w:pPr>
      <w:r w:rsidRPr="00893E96">
        <w:rPr>
          <w:rFonts w:eastAsia="宋体"/>
          <w:lang w:eastAsia="zh-CN"/>
        </w:rPr>
        <w:t>实现设备、工艺流程与生产环境的虚拟映射和动态同步；</w:t>
      </w:r>
    </w:p>
    <w:p w14:paraId="07BB9314" w14:textId="77777777" w:rsidR="00893E96" w:rsidRPr="00893E96" w:rsidRDefault="00893E96" w:rsidP="00893E96">
      <w:pPr>
        <w:jc w:val="both"/>
        <w:rPr>
          <w:rFonts w:eastAsia="宋体"/>
          <w:lang w:eastAsia="zh-CN"/>
        </w:rPr>
      </w:pPr>
      <w:r w:rsidRPr="00893E96">
        <w:rPr>
          <w:rFonts w:eastAsia="宋体"/>
          <w:lang w:eastAsia="zh-CN"/>
        </w:rPr>
        <w:t>支持数字孪生驱动的虚拟调试、智能控制和预测维护功能；</w:t>
      </w:r>
    </w:p>
    <w:p w14:paraId="420608CF" w14:textId="77777777" w:rsidR="00893E96" w:rsidRPr="00893E96" w:rsidRDefault="00893E96" w:rsidP="00893E96">
      <w:pPr>
        <w:jc w:val="both"/>
        <w:rPr>
          <w:rFonts w:eastAsia="宋体"/>
          <w:lang w:eastAsia="zh-CN"/>
        </w:rPr>
      </w:pPr>
      <w:r w:rsidRPr="00893E96">
        <w:rPr>
          <w:rFonts w:eastAsia="宋体"/>
          <w:lang w:eastAsia="zh-CN"/>
        </w:rPr>
        <w:t>完成系统各模块的集成测试，确保数据和功能的无缝衔接。</w:t>
      </w:r>
    </w:p>
    <w:p w14:paraId="7C8CBCEB" w14:textId="77777777" w:rsidR="00893E96" w:rsidRPr="00893E96" w:rsidRDefault="00893E96" w:rsidP="00893E96">
      <w:pPr>
        <w:jc w:val="both"/>
        <w:rPr>
          <w:rFonts w:eastAsia="宋体"/>
          <w:lang w:eastAsia="zh-CN"/>
        </w:rPr>
      </w:pPr>
      <w:r w:rsidRPr="00893E96">
        <w:rPr>
          <w:rFonts w:eastAsia="宋体"/>
          <w:lang w:eastAsia="zh-CN"/>
        </w:rPr>
        <w:t>数字孪生平台成为系统智能化应用的核心支撑。</w:t>
      </w:r>
    </w:p>
    <w:p w14:paraId="3E388DC4" w14:textId="77777777" w:rsidR="00893E96" w:rsidRPr="00893E96" w:rsidRDefault="00893E96" w:rsidP="00893E96">
      <w:pPr>
        <w:jc w:val="both"/>
        <w:rPr>
          <w:rFonts w:eastAsia="宋体" w:hint="eastAsia"/>
          <w:lang w:eastAsia="zh-CN"/>
        </w:rPr>
      </w:pPr>
    </w:p>
    <w:p w14:paraId="1AA35E90" w14:textId="77777777" w:rsidR="00893E96" w:rsidRPr="00893E96" w:rsidRDefault="00893E96" w:rsidP="00893E96">
      <w:pPr>
        <w:jc w:val="both"/>
        <w:rPr>
          <w:rFonts w:eastAsia="宋体"/>
          <w:lang w:eastAsia="zh-CN"/>
        </w:rPr>
      </w:pPr>
      <w:r w:rsidRPr="00893E96">
        <w:rPr>
          <w:rFonts w:eastAsia="宋体"/>
          <w:lang w:eastAsia="zh-CN"/>
        </w:rPr>
        <w:t>5.2.4 试点企业小规模应用验证</w:t>
      </w:r>
    </w:p>
    <w:p w14:paraId="086F834C" w14:textId="77777777" w:rsidR="00893E96" w:rsidRPr="00893E96" w:rsidRDefault="00893E96" w:rsidP="00893E96">
      <w:pPr>
        <w:jc w:val="both"/>
        <w:rPr>
          <w:rFonts w:eastAsia="宋体"/>
          <w:lang w:eastAsia="zh-CN"/>
        </w:rPr>
      </w:pPr>
      <w:r w:rsidRPr="00893E96">
        <w:rPr>
          <w:rFonts w:eastAsia="宋体"/>
          <w:lang w:eastAsia="zh-CN"/>
        </w:rPr>
        <w:t>选择3家合作行业龙头企业开展试点应用，重点验证系统在实际生产环境中的可用性和效果：</w:t>
      </w:r>
    </w:p>
    <w:p w14:paraId="390CAAF0" w14:textId="77777777" w:rsidR="00893E96" w:rsidRPr="00893E96" w:rsidRDefault="00893E96" w:rsidP="00893E96">
      <w:pPr>
        <w:jc w:val="both"/>
        <w:rPr>
          <w:rFonts w:eastAsia="宋体" w:hint="eastAsia"/>
          <w:lang w:eastAsia="zh-CN"/>
        </w:rPr>
      </w:pPr>
    </w:p>
    <w:p w14:paraId="36069919" w14:textId="77777777" w:rsidR="00893E96" w:rsidRPr="00893E96" w:rsidRDefault="00893E96" w:rsidP="00893E96">
      <w:pPr>
        <w:jc w:val="both"/>
        <w:rPr>
          <w:rFonts w:eastAsia="宋体"/>
          <w:lang w:eastAsia="zh-CN"/>
        </w:rPr>
      </w:pPr>
      <w:r w:rsidRPr="00893E96">
        <w:rPr>
          <w:rFonts w:eastAsia="宋体"/>
          <w:lang w:eastAsia="zh-CN"/>
        </w:rPr>
        <w:t>部署智能制造系统，完成设备传感器安装与数据接入；</w:t>
      </w:r>
    </w:p>
    <w:p w14:paraId="362C1ABE" w14:textId="77777777" w:rsidR="00893E96" w:rsidRPr="00893E96" w:rsidRDefault="00893E96" w:rsidP="00893E96">
      <w:pPr>
        <w:jc w:val="both"/>
        <w:rPr>
          <w:rFonts w:eastAsia="宋体"/>
          <w:lang w:eastAsia="zh-CN"/>
        </w:rPr>
      </w:pPr>
      <w:r w:rsidRPr="00893E96">
        <w:rPr>
          <w:rFonts w:eastAsia="宋体"/>
          <w:lang w:eastAsia="zh-CN"/>
        </w:rPr>
        <w:lastRenderedPageBreak/>
        <w:t>针对试点企业的典型工艺和设备，开展生产过程智能控制和质量检测应用；</w:t>
      </w:r>
    </w:p>
    <w:p w14:paraId="550AA983" w14:textId="77777777" w:rsidR="00893E96" w:rsidRPr="00893E96" w:rsidRDefault="00893E96" w:rsidP="00893E96">
      <w:pPr>
        <w:jc w:val="both"/>
        <w:rPr>
          <w:rFonts w:eastAsia="宋体"/>
          <w:lang w:eastAsia="zh-CN"/>
        </w:rPr>
      </w:pPr>
      <w:r w:rsidRPr="00893E96">
        <w:rPr>
          <w:rFonts w:eastAsia="宋体"/>
          <w:lang w:eastAsia="zh-CN"/>
        </w:rPr>
        <w:t>收集试点运行数据，评估系统性能指标和经济效益；</w:t>
      </w:r>
    </w:p>
    <w:p w14:paraId="1515F32A" w14:textId="77777777" w:rsidR="00893E96" w:rsidRPr="00893E96" w:rsidRDefault="00893E96" w:rsidP="00893E96">
      <w:pPr>
        <w:jc w:val="both"/>
        <w:rPr>
          <w:rFonts w:eastAsia="宋体"/>
          <w:lang w:eastAsia="zh-CN"/>
        </w:rPr>
      </w:pPr>
      <w:r w:rsidRPr="00893E96">
        <w:rPr>
          <w:rFonts w:eastAsia="宋体"/>
          <w:lang w:eastAsia="zh-CN"/>
        </w:rPr>
        <w:t>根据反馈意见调整和优化系统功能与性能。</w:t>
      </w:r>
    </w:p>
    <w:p w14:paraId="061E4D4E" w14:textId="77777777" w:rsidR="00893E96" w:rsidRPr="00893E96" w:rsidRDefault="00893E96" w:rsidP="00893E96">
      <w:pPr>
        <w:jc w:val="both"/>
        <w:rPr>
          <w:rFonts w:eastAsia="宋体"/>
          <w:lang w:eastAsia="zh-CN"/>
        </w:rPr>
      </w:pPr>
      <w:r w:rsidRPr="00893E96">
        <w:rPr>
          <w:rFonts w:eastAsia="宋体"/>
          <w:lang w:eastAsia="zh-CN"/>
        </w:rPr>
        <w:t>试点验证为项目后期推广和产业化奠定实践基础。</w:t>
      </w:r>
    </w:p>
    <w:p w14:paraId="538861E8" w14:textId="77777777" w:rsidR="00893E96" w:rsidRPr="00893E96" w:rsidRDefault="00893E96" w:rsidP="00893E96">
      <w:pPr>
        <w:jc w:val="both"/>
        <w:rPr>
          <w:rFonts w:eastAsia="宋体" w:hint="eastAsia"/>
          <w:lang w:eastAsia="zh-CN"/>
        </w:rPr>
      </w:pPr>
    </w:p>
    <w:p w14:paraId="3220E071" w14:textId="77777777" w:rsidR="00893E96" w:rsidRPr="00893E96" w:rsidRDefault="00893E96" w:rsidP="00893E96">
      <w:pPr>
        <w:jc w:val="both"/>
        <w:rPr>
          <w:rFonts w:eastAsia="宋体"/>
          <w:lang w:eastAsia="zh-CN"/>
        </w:rPr>
      </w:pPr>
      <w:r w:rsidRPr="00893E96">
        <w:rPr>
          <w:rFonts w:eastAsia="宋体"/>
          <w:lang w:eastAsia="zh-CN"/>
        </w:rPr>
        <w:t>5.3 第三阶段：示范应用与推广（6个月）</w:t>
      </w:r>
    </w:p>
    <w:p w14:paraId="324F1CC1" w14:textId="77777777" w:rsidR="00893E96" w:rsidRPr="00893E96" w:rsidRDefault="00893E96" w:rsidP="00893E96">
      <w:pPr>
        <w:jc w:val="both"/>
        <w:rPr>
          <w:rFonts w:eastAsia="宋体"/>
          <w:lang w:eastAsia="zh-CN"/>
        </w:rPr>
      </w:pPr>
      <w:r w:rsidRPr="00893E96">
        <w:rPr>
          <w:rFonts w:eastAsia="宋体"/>
          <w:lang w:eastAsia="zh-CN"/>
        </w:rPr>
        <w:t>第三阶段聚焦系统性能优化、应用推广和规范制定，推动项目成果广泛应用和产业化。</w:t>
      </w:r>
    </w:p>
    <w:p w14:paraId="200ED974" w14:textId="77777777" w:rsidR="00893E96" w:rsidRPr="00893E96" w:rsidRDefault="00893E96" w:rsidP="00893E96">
      <w:pPr>
        <w:jc w:val="both"/>
        <w:rPr>
          <w:rFonts w:eastAsia="宋体" w:hint="eastAsia"/>
          <w:lang w:eastAsia="zh-CN"/>
        </w:rPr>
      </w:pPr>
    </w:p>
    <w:p w14:paraId="74B8F999" w14:textId="77777777" w:rsidR="00893E96" w:rsidRPr="00893E96" w:rsidRDefault="00893E96" w:rsidP="00893E96">
      <w:pPr>
        <w:jc w:val="both"/>
        <w:rPr>
          <w:rFonts w:eastAsia="宋体"/>
          <w:lang w:eastAsia="zh-CN"/>
        </w:rPr>
      </w:pPr>
      <w:r w:rsidRPr="00893E96">
        <w:rPr>
          <w:rFonts w:eastAsia="宋体"/>
          <w:lang w:eastAsia="zh-CN"/>
        </w:rPr>
        <w:t>5.3.1 系统性能优化与稳定性提升</w:t>
      </w:r>
    </w:p>
    <w:p w14:paraId="774C6734" w14:textId="77777777" w:rsidR="00893E96" w:rsidRPr="00893E96" w:rsidRDefault="00893E96" w:rsidP="00893E96">
      <w:pPr>
        <w:jc w:val="both"/>
        <w:rPr>
          <w:rFonts w:eastAsia="宋体"/>
          <w:lang w:eastAsia="zh-CN"/>
        </w:rPr>
      </w:pPr>
      <w:r w:rsidRPr="00893E96">
        <w:rPr>
          <w:rFonts w:eastAsia="宋体"/>
          <w:lang w:eastAsia="zh-CN"/>
        </w:rPr>
        <w:t>结合试点应用反馈，针对系统响应速度、数据处理能力、模型稳定性等方面进行细致优化：</w:t>
      </w:r>
    </w:p>
    <w:p w14:paraId="49202336" w14:textId="77777777" w:rsidR="00893E96" w:rsidRPr="00893E96" w:rsidRDefault="00893E96" w:rsidP="00893E96">
      <w:pPr>
        <w:jc w:val="both"/>
        <w:rPr>
          <w:rFonts w:eastAsia="宋体" w:hint="eastAsia"/>
          <w:lang w:eastAsia="zh-CN"/>
        </w:rPr>
      </w:pPr>
    </w:p>
    <w:p w14:paraId="70F3A90E" w14:textId="77777777" w:rsidR="00893E96" w:rsidRPr="00893E96" w:rsidRDefault="00893E96" w:rsidP="00893E96">
      <w:pPr>
        <w:jc w:val="both"/>
        <w:rPr>
          <w:rFonts w:eastAsia="宋体"/>
          <w:lang w:eastAsia="zh-CN"/>
        </w:rPr>
      </w:pPr>
      <w:r w:rsidRPr="00893E96">
        <w:rPr>
          <w:rFonts w:eastAsia="宋体"/>
          <w:lang w:eastAsia="zh-CN"/>
        </w:rPr>
        <w:t>优化</w:t>
      </w:r>
      <w:proofErr w:type="gramStart"/>
      <w:r w:rsidRPr="00893E96">
        <w:rPr>
          <w:rFonts w:eastAsia="宋体"/>
          <w:lang w:eastAsia="zh-CN"/>
        </w:rPr>
        <w:t>算法算法</w:t>
      </w:r>
      <w:proofErr w:type="gramEnd"/>
      <w:r w:rsidRPr="00893E96">
        <w:rPr>
          <w:rFonts w:eastAsia="宋体"/>
          <w:lang w:eastAsia="zh-CN"/>
        </w:rPr>
        <w:t>执行效率，确保实时性与准确性的平衡；</w:t>
      </w:r>
    </w:p>
    <w:p w14:paraId="4EA96124" w14:textId="77777777" w:rsidR="00893E96" w:rsidRPr="00893E96" w:rsidRDefault="00893E96" w:rsidP="00893E96">
      <w:pPr>
        <w:jc w:val="both"/>
        <w:rPr>
          <w:rFonts w:eastAsia="宋体"/>
          <w:lang w:eastAsia="zh-CN"/>
        </w:rPr>
      </w:pPr>
      <w:r w:rsidRPr="00893E96">
        <w:rPr>
          <w:rFonts w:eastAsia="宋体"/>
          <w:lang w:eastAsia="zh-CN"/>
        </w:rPr>
        <w:t>强化系统容错机制和异常处理能力，提高系统鲁棒性；</w:t>
      </w:r>
    </w:p>
    <w:p w14:paraId="53008103" w14:textId="77777777" w:rsidR="00893E96" w:rsidRPr="00893E96" w:rsidRDefault="00893E96" w:rsidP="00893E96">
      <w:pPr>
        <w:jc w:val="both"/>
        <w:rPr>
          <w:rFonts w:eastAsia="宋体"/>
          <w:lang w:eastAsia="zh-CN"/>
        </w:rPr>
      </w:pPr>
      <w:r w:rsidRPr="00893E96">
        <w:rPr>
          <w:rFonts w:eastAsia="宋体"/>
          <w:lang w:eastAsia="zh-CN"/>
        </w:rPr>
        <w:t>完善用户界面和交互体验，提升操作便捷性；</w:t>
      </w:r>
    </w:p>
    <w:p w14:paraId="55622F3F" w14:textId="77777777" w:rsidR="00893E96" w:rsidRPr="00893E96" w:rsidRDefault="00893E96" w:rsidP="00893E96">
      <w:pPr>
        <w:jc w:val="both"/>
        <w:rPr>
          <w:rFonts w:eastAsia="宋体"/>
          <w:lang w:eastAsia="zh-CN"/>
        </w:rPr>
      </w:pPr>
      <w:r w:rsidRPr="00893E96">
        <w:rPr>
          <w:rFonts w:eastAsia="宋体"/>
          <w:lang w:eastAsia="zh-CN"/>
        </w:rPr>
        <w:t>开展系统压力测试和安全性评估，保障系统稳定运行。</w:t>
      </w:r>
    </w:p>
    <w:p w14:paraId="32BB77F4" w14:textId="77777777" w:rsidR="00893E96" w:rsidRPr="00893E96" w:rsidRDefault="00893E96" w:rsidP="00893E96">
      <w:pPr>
        <w:jc w:val="both"/>
        <w:rPr>
          <w:rFonts w:eastAsia="宋体"/>
          <w:lang w:eastAsia="zh-CN"/>
        </w:rPr>
      </w:pPr>
      <w:r w:rsidRPr="00893E96">
        <w:rPr>
          <w:rFonts w:eastAsia="宋体"/>
          <w:lang w:eastAsia="zh-CN"/>
        </w:rPr>
        <w:t>通过性能提升，确保系统满足工业现场长期稳定使用需求。</w:t>
      </w:r>
    </w:p>
    <w:p w14:paraId="5CF58CFA" w14:textId="77777777" w:rsidR="00893E96" w:rsidRPr="00893E96" w:rsidRDefault="00893E96" w:rsidP="00893E96">
      <w:pPr>
        <w:jc w:val="both"/>
        <w:rPr>
          <w:rFonts w:eastAsia="宋体" w:hint="eastAsia"/>
          <w:lang w:eastAsia="zh-CN"/>
        </w:rPr>
      </w:pPr>
    </w:p>
    <w:p w14:paraId="532E3BA5" w14:textId="77777777" w:rsidR="00893E96" w:rsidRPr="00893E96" w:rsidRDefault="00893E96" w:rsidP="00893E96">
      <w:pPr>
        <w:jc w:val="both"/>
        <w:rPr>
          <w:rFonts w:eastAsia="宋体"/>
          <w:lang w:eastAsia="zh-CN"/>
        </w:rPr>
      </w:pPr>
      <w:r w:rsidRPr="00893E96">
        <w:rPr>
          <w:rFonts w:eastAsia="宋体"/>
          <w:lang w:eastAsia="zh-CN"/>
        </w:rPr>
        <w:t>5.3.2 应用范围扩大与多场景验证</w:t>
      </w:r>
    </w:p>
    <w:p w14:paraId="2FB30734" w14:textId="77777777" w:rsidR="00893E96" w:rsidRPr="00893E96" w:rsidRDefault="00893E96" w:rsidP="00893E96">
      <w:pPr>
        <w:jc w:val="both"/>
        <w:rPr>
          <w:rFonts w:eastAsia="宋体"/>
          <w:lang w:eastAsia="zh-CN"/>
        </w:rPr>
      </w:pPr>
      <w:r w:rsidRPr="00893E96">
        <w:rPr>
          <w:rFonts w:eastAsia="宋体"/>
          <w:lang w:eastAsia="zh-CN"/>
        </w:rPr>
        <w:t>基于第一批试点成功经验，拓展系统应用至更多企业和生产场景：</w:t>
      </w:r>
    </w:p>
    <w:p w14:paraId="02281CB4" w14:textId="77777777" w:rsidR="00893E96" w:rsidRPr="00893E96" w:rsidRDefault="00893E96" w:rsidP="00893E96">
      <w:pPr>
        <w:jc w:val="both"/>
        <w:rPr>
          <w:rFonts w:eastAsia="宋体" w:hint="eastAsia"/>
          <w:lang w:eastAsia="zh-CN"/>
        </w:rPr>
      </w:pPr>
    </w:p>
    <w:p w14:paraId="57E1CB74" w14:textId="77777777" w:rsidR="00893E96" w:rsidRPr="00893E96" w:rsidRDefault="00893E96" w:rsidP="00893E96">
      <w:pPr>
        <w:jc w:val="both"/>
        <w:rPr>
          <w:rFonts w:eastAsia="宋体"/>
          <w:lang w:eastAsia="zh-CN"/>
        </w:rPr>
      </w:pPr>
      <w:r w:rsidRPr="00893E96">
        <w:rPr>
          <w:rFonts w:eastAsia="宋体"/>
          <w:lang w:eastAsia="zh-CN"/>
        </w:rPr>
        <w:t>在不同类型机械制造企业落地应用，涵盖重型装备、精密加工、自动化装配等领域；</w:t>
      </w:r>
    </w:p>
    <w:p w14:paraId="0C47057A" w14:textId="77777777" w:rsidR="00893E96" w:rsidRPr="00893E96" w:rsidRDefault="00893E96" w:rsidP="00893E96">
      <w:pPr>
        <w:jc w:val="both"/>
        <w:rPr>
          <w:rFonts w:eastAsia="宋体"/>
          <w:lang w:eastAsia="zh-CN"/>
        </w:rPr>
      </w:pPr>
      <w:r w:rsidRPr="00893E96">
        <w:rPr>
          <w:rFonts w:eastAsia="宋体"/>
          <w:lang w:eastAsia="zh-CN"/>
        </w:rPr>
        <w:t>验证系统对多样化设备、工艺参数及生产环境的适应能力；</w:t>
      </w:r>
    </w:p>
    <w:p w14:paraId="1BA9C5C1" w14:textId="77777777" w:rsidR="00893E96" w:rsidRPr="00893E96" w:rsidRDefault="00893E96" w:rsidP="00893E96">
      <w:pPr>
        <w:jc w:val="both"/>
        <w:rPr>
          <w:rFonts w:eastAsia="宋体"/>
          <w:lang w:eastAsia="zh-CN"/>
        </w:rPr>
      </w:pPr>
      <w:r w:rsidRPr="00893E96">
        <w:rPr>
          <w:rFonts w:eastAsia="宋体"/>
          <w:lang w:eastAsia="zh-CN"/>
        </w:rPr>
        <w:lastRenderedPageBreak/>
        <w:t>收集多场景应用数据，进一步优化智能算法和系统功能。</w:t>
      </w:r>
    </w:p>
    <w:p w14:paraId="5B144BF0" w14:textId="77777777" w:rsidR="00893E96" w:rsidRPr="00893E96" w:rsidRDefault="00893E96" w:rsidP="00893E96">
      <w:pPr>
        <w:jc w:val="both"/>
        <w:rPr>
          <w:rFonts w:eastAsia="宋体"/>
          <w:lang w:eastAsia="zh-CN"/>
        </w:rPr>
      </w:pPr>
      <w:r w:rsidRPr="00893E96">
        <w:rPr>
          <w:rFonts w:eastAsia="宋体"/>
          <w:lang w:eastAsia="zh-CN"/>
        </w:rPr>
        <w:t>多场景验证有助于丰富产品功能，增强市场竞争力。</w:t>
      </w:r>
    </w:p>
    <w:p w14:paraId="34B21353" w14:textId="77777777" w:rsidR="00893E96" w:rsidRPr="00893E96" w:rsidRDefault="00893E96" w:rsidP="00893E96">
      <w:pPr>
        <w:jc w:val="both"/>
        <w:rPr>
          <w:rFonts w:eastAsia="宋体" w:hint="eastAsia"/>
          <w:lang w:eastAsia="zh-CN"/>
        </w:rPr>
      </w:pPr>
    </w:p>
    <w:p w14:paraId="2E9C2887" w14:textId="77777777" w:rsidR="00893E96" w:rsidRPr="00893E96" w:rsidRDefault="00893E96" w:rsidP="00893E96">
      <w:pPr>
        <w:jc w:val="both"/>
        <w:rPr>
          <w:rFonts w:eastAsia="宋体"/>
          <w:lang w:eastAsia="zh-CN"/>
        </w:rPr>
      </w:pPr>
      <w:r w:rsidRPr="00893E96">
        <w:rPr>
          <w:rFonts w:eastAsia="宋体"/>
          <w:lang w:eastAsia="zh-CN"/>
        </w:rPr>
        <w:t>5.3.3 技术标准与操作规范编制</w:t>
      </w:r>
    </w:p>
    <w:p w14:paraId="37CB808F" w14:textId="77777777" w:rsidR="00893E96" w:rsidRPr="00893E96" w:rsidRDefault="00893E96" w:rsidP="00893E96">
      <w:pPr>
        <w:jc w:val="both"/>
        <w:rPr>
          <w:rFonts w:eastAsia="宋体"/>
          <w:lang w:eastAsia="zh-CN"/>
        </w:rPr>
      </w:pPr>
      <w:r w:rsidRPr="00893E96">
        <w:rPr>
          <w:rFonts w:eastAsia="宋体"/>
          <w:lang w:eastAsia="zh-CN"/>
        </w:rPr>
        <w:t>为规范智能制造系统的应用，提升行业整体水平，制定相关技术标准和操作规范：</w:t>
      </w:r>
    </w:p>
    <w:p w14:paraId="150FCCA9" w14:textId="77777777" w:rsidR="00893E96" w:rsidRPr="00893E96" w:rsidRDefault="00893E96" w:rsidP="00893E96">
      <w:pPr>
        <w:jc w:val="both"/>
        <w:rPr>
          <w:rFonts w:eastAsia="宋体" w:hint="eastAsia"/>
          <w:lang w:eastAsia="zh-CN"/>
        </w:rPr>
      </w:pPr>
    </w:p>
    <w:p w14:paraId="1A2B39A7" w14:textId="77777777" w:rsidR="00893E96" w:rsidRPr="00893E96" w:rsidRDefault="00893E96" w:rsidP="00893E96">
      <w:pPr>
        <w:jc w:val="both"/>
        <w:rPr>
          <w:rFonts w:eastAsia="宋体"/>
          <w:lang w:eastAsia="zh-CN"/>
        </w:rPr>
      </w:pPr>
      <w:r w:rsidRPr="00893E96">
        <w:rPr>
          <w:rFonts w:eastAsia="宋体"/>
          <w:lang w:eastAsia="zh-CN"/>
        </w:rPr>
        <w:t>编写智能设计、生产控制、质量检测等关键技术操作手册；</w:t>
      </w:r>
    </w:p>
    <w:p w14:paraId="074F6F5F" w14:textId="77777777" w:rsidR="00893E96" w:rsidRPr="00893E96" w:rsidRDefault="00893E96" w:rsidP="00893E96">
      <w:pPr>
        <w:jc w:val="both"/>
        <w:rPr>
          <w:rFonts w:eastAsia="宋体"/>
          <w:lang w:eastAsia="zh-CN"/>
        </w:rPr>
      </w:pPr>
      <w:r w:rsidRPr="00893E96">
        <w:rPr>
          <w:rFonts w:eastAsia="宋体"/>
          <w:lang w:eastAsia="zh-CN"/>
        </w:rPr>
        <w:t>制定数据采集、处理及存储的标准流程；</w:t>
      </w:r>
    </w:p>
    <w:p w14:paraId="0D704FBB" w14:textId="77777777" w:rsidR="00893E96" w:rsidRPr="00893E96" w:rsidRDefault="00893E96" w:rsidP="00893E96">
      <w:pPr>
        <w:jc w:val="both"/>
        <w:rPr>
          <w:rFonts w:eastAsia="宋体"/>
          <w:lang w:eastAsia="zh-CN"/>
        </w:rPr>
      </w:pPr>
      <w:r w:rsidRPr="00893E96">
        <w:rPr>
          <w:rFonts w:eastAsia="宋体"/>
          <w:lang w:eastAsia="zh-CN"/>
        </w:rPr>
        <w:t>设计系统维护、升级及安全管理规范；</w:t>
      </w:r>
    </w:p>
    <w:p w14:paraId="28AF5F99" w14:textId="77777777" w:rsidR="00893E96" w:rsidRPr="00893E96" w:rsidRDefault="00893E96" w:rsidP="00893E96">
      <w:pPr>
        <w:jc w:val="both"/>
        <w:rPr>
          <w:rFonts w:eastAsia="宋体"/>
          <w:lang w:eastAsia="zh-CN"/>
        </w:rPr>
      </w:pPr>
      <w:r w:rsidRPr="00893E96">
        <w:rPr>
          <w:rFonts w:eastAsia="宋体"/>
          <w:lang w:eastAsia="zh-CN"/>
        </w:rPr>
        <w:t>推动标准成果在合作企业及行业协会的推广应用。</w:t>
      </w:r>
    </w:p>
    <w:p w14:paraId="6AF33FEE" w14:textId="77777777" w:rsidR="00893E96" w:rsidRPr="00893E96" w:rsidRDefault="00893E96" w:rsidP="00893E96">
      <w:pPr>
        <w:jc w:val="both"/>
        <w:rPr>
          <w:rFonts w:eastAsia="宋体"/>
          <w:lang w:eastAsia="zh-CN"/>
        </w:rPr>
      </w:pPr>
      <w:r w:rsidRPr="00893E96">
        <w:rPr>
          <w:rFonts w:eastAsia="宋体"/>
          <w:lang w:eastAsia="zh-CN"/>
        </w:rPr>
        <w:t>标准化工</w:t>
      </w:r>
      <w:proofErr w:type="gramStart"/>
      <w:r w:rsidRPr="00893E96">
        <w:rPr>
          <w:rFonts w:eastAsia="宋体"/>
          <w:lang w:eastAsia="zh-CN"/>
        </w:rPr>
        <w:t>作促进</w:t>
      </w:r>
      <w:proofErr w:type="gramEnd"/>
      <w:r w:rsidRPr="00893E96">
        <w:rPr>
          <w:rFonts w:eastAsia="宋体"/>
          <w:lang w:eastAsia="zh-CN"/>
        </w:rPr>
        <w:t>技术成果的规范应用，助力行业健康发展。</w:t>
      </w:r>
    </w:p>
    <w:p w14:paraId="10E87504" w14:textId="77777777" w:rsidR="00893E96" w:rsidRPr="00893E96" w:rsidRDefault="00893E96" w:rsidP="00893E96">
      <w:pPr>
        <w:jc w:val="both"/>
        <w:rPr>
          <w:rFonts w:eastAsia="宋体" w:hint="eastAsia"/>
          <w:lang w:eastAsia="zh-CN"/>
        </w:rPr>
      </w:pPr>
    </w:p>
    <w:p w14:paraId="40DDCF21" w14:textId="77777777" w:rsidR="00893E96" w:rsidRPr="00893E96" w:rsidRDefault="00893E96" w:rsidP="00893E96">
      <w:pPr>
        <w:jc w:val="both"/>
        <w:rPr>
          <w:rFonts w:eastAsia="宋体"/>
          <w:lang w:eastAsia="zh-CN"/>
        </w:rPr>
      </w:pPr>
      <w:r w:rsidRPr="00893E96">
        <w:rPr>
          <w:rFonts w:eastAsia="宋体"/>
          <w:lang w:eastAsia="zh-CN"/>
        </w:rPr>
        <w:t>5.3.4 技术培训与成果推广</w:t>
      </w:r>
    </w:p>
    <w:p w14:paraId="185FF311" w14:textId="77777777" w:rsidR="00893E96" w:rsidRPr="00893E96" w:rsidRDefault="00893E96" w:rsidP="00893E96">
      <w:pPr>
        <w:jc w:val="both"/>
        <w:rPr>
          <w:rFonts w:eastAsia="宋体"/>
          <w:lang w:eastAsia="zh-CN"/>
        </w:rPr>
      </w:pPr>
      <w:r w:rsidRPr="00893E96">
        <w:rPr>
          <w:rFonts w:eastAsia="宋体"/>
          <w:lang w:eastAsia="zh-CN"/>
        </w:rPr>
        <w:t>组织针对企业技术人员和管理层的多层次培训，提高系统操作能力和应用意识：</w:t>
      </w:r>
    </w:p>
    <w:p w14:paraId="33FC90FE" w14:textId="77777777" w:rsidR="00893E96" w:rsidRPr="00893E96" w:rsidRDefault="00893E96" w:rsidP="00893E96">
      <w:pPr>
        <w:jc w:val="both"/>
        <w:rPr>
          <w:rFonts w:eastAsia="宋体" w:hint="eastAsia"/>
          <w:lang w:eastAsia="zh-CN"/>
        </w:rPr>
      </w:pPr>
    </w:p>
    <w:p w14:paraId="7B53347D" w14:textId="77777777" w:rsidR="00893E96" w:rsidRPr="00893E96" w:rsidRDefault="00893E96" w:rsidP="00893E96">
      <w:pPr>
        <w:jc w:val="both"/>
        <w:rPr>
          <w:rFonts w:eastAsia="宋体"/>
          <w:lang w:eastAsia="zh-CN"/>
        </w:rPr>
      </w:pPr>
      <w:r w:rsidRPr="00893E96">
        <w:rPr>
          <w:rFonts w:eastAsia="宋体"/>
          <w:lang w:eastAsia="zh-CN"/>
        </w:rPr>
        <w:t>开展线上线下培训课程，涵盖系统使用、维护及智能制造理念；</w:t>
      </w:r>
    </w:p>
    <w:p w14:paraId="4211A5E8" w14:textId="77777777" w:rsidR="00893E96" w:rsidRPr="00893E96" w:rsidRDefault="00893E96" w:rsidP="00893E96">
      <w:pPr>
        <w:jc w:val="both"/>
        <w:rPr>
          <w:rFonts w:eastAsia="宋体"/>
          <w:lang w:eastAsia="zh-CN"/>
        </w:rPr>
      </w:pPr>
      <w:r w:rsidRPr="00893E96">
        <w:rPr>
          <w:rFonts w:eastAsia="宋体"/>
          <w:lang w:eastAsia="zh-CN"/>
        </w:rPr>
        <w:t>举办技术研讨会和经验分享会，促进经验交流和技术推广；</w:t>
      </w:r>
    </w:p>
    <w:p w14:paraId="3A1690EB" w14:textId="77777777" w:rsidR="00893E96" w:rsidRPr="00893E96" w:rsidRDefault="00893E96" w:rsidP="00893E96">
      <w:pPr>
        <w:jc w:val="both"/>
        <w:rPr>
          <w:rFonts w:eastAsia="宋体"/>
          <w:lang w:eastAsia="zh-CN"/>
        </w:rPr>
      </w:pPr>
      <w:r w:rsidRPr="00893E96">
        <w:rPr>
          <w:rFonts w:eastAsia="宋体"/>
          <w:lang w:eastAsia="zh-CN"/>
        </w:rPr>
        <w:t>利用行业展会、学术会议等平台展示项目成果，扩大影响力；</w:t>
      </w:r>
    </w:p>
    <w:p w14:paraId="0EC266D5" w14:textId="77777777" w:rsidR="00893E96" w:rsidRPr="00893E96" w:rsidRDefault="00893E96" w:rsidP="00893E96">
      <w:pPr>
        <w:jc w:val="both"/>
        <w:rPr>
          <w:rFonts w:eastAsia="宋体"/>
          <w:lang w:eastAsia="zh-CN"/>
        </w:rPr>
      </w:pPr>
      <w:r w:rsidRPr="00893E96">
        <w:rPr>
          <w:rFonts w:eastAsia="宋体"/>
          <w:lang w:eastAsia="zh-CN"/>
        </w:rPr>
        <w:t>推动产学研用深度融合，实现技术快速转化与推广。</w:t>
      </w:r>
    </w:p>
    <w:p w14:paraId="52EFBC97" w14:textId="77777777" w:rsidR="00893E96" w:rsidRPr="00893E96" w:rsidRDefault="00893E96" w:rsidP="00893E96">
      <w:pPr>
        <w:jc w:val="both"/>
        <w:rPr>
          <w:rFonts w:eastAsia="宋体"/>
          <w:lang w:eastAsia="zh-CN"/>
        </w:rPr>
      </w:pPr>
      <w:r w:rsidRPr="00893E96">
        <w:rPr>
          <w:rFonts w:eastAsia="宋体"/>
          <w:lang w:eastAsia="zh-CN"/>
        </w:rPr>
        <w:t>系统的广泛推广为项目带来可持续发展动力。</w:t>
      </w:r>
    </w:p>
    <w:p w14:paraId="70B2D5DF" w14:textId="77777777" w:rsidR="00EB62E7" w:rsidRPr="00893E96" w:rsidRDefault="00EB62E7">
      <w:pPr>
        <w:jc w:val="both"/>
        <w:rPr>
          <w:rFonts w:eastAsia="宋体" w:hint="eastAsia"/>
          <w:lang w:eastAsia="zh-CN"/>
        </w:rPr>
      </w:pPr>
    </w:p>
    <w:sectPr w:rsidR="00EB62E7" w:rsidRPr="00893E9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42FA" w14:textId="77777777" w:rsidR="006A2176" w:rsidRDefault="006A2176" w:rsidP="00893E96">
      <w:pPr>
        <w:spacing w:after="0" w:line="240" w:lineRule="auto"/>
        <w:rPr>
          <w:rFonts w:hint="eastAsia"/>
        </w:rPr>
      </w:pPr>
      <w:r>
        <w:separator/>
      </w:r>
    </w:p>
  </w:endnote>
  <w:endnote w:type="continuationSeparator" w:id="0">
    <w:p w14:paraId="152055DE" w14:textId="77777777" w:rsidR="006A2176" w:rsidRDefault="006A2176" w:rsidP="00893E9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6626" w14:textId="77777777" w:rsidR="006A2176" w:rsidRDefault="006A2176" w:rsidP="00893E96">
      <w:pPr>
        <w:spacing w:after="0" w:line="240" w:lineRule="auto"/>
        <w:rPr>
          <w:rFonts w:hint="eastAsia"/>
        </w:rPr>
      </w:pPr>
      <w:r>
        <w:separator/>
      </w:r>
    </w:p>
  </w:footnote>
  <w:footnote w:type="continuationSeparator" w:id="0">
    <w:p w14:paraId="39E32F4E" w14:textId="77777777" w:rsidR="006A2176" w:rsidRDefault="006A2176" w:rsidP="00893E9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28087027">
    <w:abstractNumId w:val="8"/>
  </w:num>
  <w:num w:numId="2" w16cid:durableId="1715421812">
    <w:abstractNumId w:val="6"/>
  </w:num>
  <w:num w:numId="3" w16cid:durableId="1795758175">
    <w:abstractNumId w:val="5"/>
  </w:num>
  <w:num w:numId="4" w16cid:durableId="34962829">
    <w:abstractNumId w:val="4"/>
  </w:num>
  <w:num w:numId="5" w16cid:durableId="1263369498">
    <w:abstractNumId w:val="7"/>
  </w:num>
  <w:num w:numId="6" w16cid:durableId="171989991">
    <w:abstractNumId w:val="3"/>
  </w:num>
  <w:num w:numId="7" w16cid:durableId="1718629770">
    <w:abstractNumId w:val="2"/>
  </w:num>
  <w:num w:numId="8" w16cid:durableId="1853953164">
    <w:abstractNumId w:val="1"/>
  </w:num>
  <w:num w:numId="9" w16cid:durableId="12744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BF0"/>
    <w:rsid w:val="0029639D"/>
    <w:rsid w:val="00326F90"/>
    <w:rsid w:val="005F7A06"/>
    <w:rsid w:val="006445BD"/>
    <w:rsid w:val="006A2176"/>
    <w:rsid w:val="00893E96"/>
    <w:rsid w:val="00A728F4"/>
    <w:rsid w:val="00AA1D8D"/>
    <w:rsid w:val="00B47730"/>
    <w:rsid w:val="00BD2551"/>
    <w:rsid w:val="00CB0664"/>
    <w:rsid w:val="00EB62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9BB892"/>
  <w14:defaultImageDpi w14:val="300"/>
  <w15:docId w15:val="{F7C8F54D-0F6D-4EF9-BCE9-5A6923DA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hAnsi="宋体"/>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55024">
      <w:bodyDiv w:val="1"/>
      <w:marLeft w:val="0"/>
      <w:marRight w:val="0"/>
      <w:marTop w:val="0"/>
      <w:marBottom w:val="0"/>
      <w:divBdr>
        <w:top w:val="none" w:sz="0" w:space="0" w:color="auto"/>
        <w:left w:val="none" w:sz="0" w:space="0" w:color="auto"/>
        <w:bottom w:val="none" w:sz="0" w:space="0" w:color="auto"/>
        <w:right w:val="none" w:sz="0" w:space="0" w:color="auto"/>
      </w:divBdr>
    </w:div>
    <w:div w:id="1217936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5821</Words>
  <Characters>5939</Characters>
  <Application>Microsoft Office Word</Application>
  <DocSecurity>0</DocSecurity>
  <Lines>424</Lines>
  <Paragraphs>489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林松 刘</cp:lastModifiedBy>
  <cp:revision>5</cp:revision>
  <dcterms:created xsi:type="dcterms:W3CDTF">2013-12-23T23:15:00Z</dcterms:created>
  <dcterms:modified xsi:type="dcterms:W3CDTF">2025-07-08T03:03:00Z</dcterms:modified>
  <cp:category/>
</cp:coreProperties>
</file>