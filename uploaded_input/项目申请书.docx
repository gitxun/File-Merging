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EBB7" w14:textId="00B95D15" w:rsidR="00FB62D5" w:rsidRDefault="00000000">
      <w:pPr>
        <w:jc w:val="both"/>
        <w:rPr>
          <w:rFonts w:hint="eastAsia"/>
          <w:lang w:eastAsia="zh-CN"/>
        </w:rPr>
      </w:pPr>
      <w:r>
        <w:rPr>
          <w:lang w:eastAsia="zh-CN"/>
        </w:rPr>
        <w:t xml:space="preserve"> </w:t>
      </w:r>
      <w:r>
        <w:rPr>
          <w:lang w:eastAsia="zh-CN"/>
        </w:rPr>
        <w:t>基于知识图谱的传统机械行业多模态应用项目申请书</w:t>
      </w:r>
    </w:p>
    <w:p w14:paraId="310E3E2E" w14:textId="77777777" w:rsidR="00F15ABB" w:rsidRPr="00F15ABB" w:rsidRDefault="00F15ABB" w:rsidP="00F15ABB">
      <w:pPr>
        <w:jc w:val="both"/>
        <w:rPr>
          <w:rFonts w:eastAsia="宋体" w:hint="eastAsia"/>
          <w:lang w:eastAsia="zh-CN"/>
        </w:rPr>
      </w:pPr>
      <w:r w:rsidRPr="00F15ABB">
        <w:rPr>
          <w:rFonts w:eastAsia="宋体" w:hint="eastAsia"/>
          <w:lang w:eastAsia="zh-CN"/>
        </w:rPr>
        <w:t>#研究背景</w:t>
      </w:r>
    </w:p>
    <w:p w14:paraId="0A744A19" w14:textId="77777777" w:rsidR="00F15ABB" w:rsidRPr="00F15ABB" w:rsidRDefault="00F15ABB" w:rsidP="00F15ABB">
      <w:pPr>
        <w:jc w:val="both"/>
        <w:rPr>
          <w:rFonts w:eastAsia="宋体" w:hint="eastAsia"/>
          <w:lang w:eastAsia="zh-CN"/>
        </w:rPr>
      </w:pPr>
      <w:r w:rsidRPr="00F15ABB">
        <w:rPr>
          <w:rFonts w:eastAsia="宋体"/>
          <w:lang w:eastAsia="zh-CN"/>
        </w:rPr>
        <w:t>1.1 行业现状与发展需求</w:t>
      </w:r>
    </w:p>
    <w:p w14:paraId="2A4B5D53" w14:textId="77777777" w:rsidR="00F15ABB" w:rsidRPr="00F15ABB" w:rsidRDefault="00F15ABB" w:rsidP="00F15ABB">
      <w:pPr>
        <w:jc w:val="both"/>
        <w:rPr>
          <w:rFonts w:eastAsia="宋体" w:hint="eastAsia"/>
          <w:lang w:eastAsia="zh-CN"/>
        </w:rPr>
      </w:pPr>
    </w:p>
    <w:p w14:paraId="2848147E" w14:textId="77777777" w:rsidR="00F15ABB" w:rsidRPr="00F15ABB" w:rsidRDefault="00F15ABB" w:rsidP="00F15ABB">
      <w:pPr>
        <w:jc w:val="both"/>
        <w:rPr>
          <w:rFonts w:eastAsia="宋体" w:hint="eastAsia"/>
          <w:lang w:eastAsia="zh-CN"/>
        </w:rPr>
      </w:pPr>
      <w:r w:rsidRPr="00F15ABB">
        <w:rPr>
          <w:rFonts w:eastAsia="宋体"/>
          <w:lang w:eastAsia="zh-CN"/>
        </w:rPr>
        <w:t>传统机械制造业作为国民经济的重要支柱产业，在我国工业化进程中发挥着不可替代的作用。然而，随着新一代信息技术与制造业的深度融合，传统机械行业正面临着转型升级的迫切需求。当前机械制造企业普遍存在以下问题：技术知识分散、经验传承困难、故障诊断效率低下、产品设计创新不足等。这些问题严重制约了行业向智能化、高端化方向发展。</w:t>
      </w:r>
    </w:p>
    <w:p w14:paraId="7046E95B" w14:textId="77777777" w:rsidR="00F15ABB" w:rsidRPr="00F15ABB" w:rsidRDefault="00F15ABB" w:rsidP="00F15ABB">
      <w:pPr>
        <w:jc w:val="both"/>
        <w:rPr>
          <w:rFonts w:eastAsia="宋体" w:hint="eastAsia"/>
          <w:lang w:eastAsia="zh-CN"/>
        </w:rPr>
      </w:pPr>
    </w:p>
    <w:p w14:paraId="6B73421D" w14:textId="77777777" w:rsidR="00F15ABB" w:rsidRPr="00F15ABB" w:rsidRDefault="00F15ABB" w:rsidP="00F15ABB">
      <w:pPr>
        <w:jc w:val="both"/>
        <w:rPr>
          <w:rFonts w:eastAsia="宋体" w:hint="eastAsia"/>
          <w:lang w:eastAsia="zh-CN"/>
        </w:rPr>
      </w:pPr>
      <w:r w:rsidRPr="00F15ABB">
        <w:rPr>
          <w:rFonts w:eastAsia="宋体"/>
          <w:lang w:eastAsia="zh-CN"/>
        </w:rPr>
        <w:t xml:space="preserve"> 1.2 技术发展趋势</w:t>
      </w:r>
    </w:p>
    <w:p w14:paraId="3FBC4EB1" w14:textId="77777777" w:rsidR="00F15ABB" w:rsidRPr="00F15ABB" w:rsidRDefault="00F15ABB" w:rsidP="00F15ABB">
      <w:pPr>
        <w:jc w:val="both"/>
        <w:rPr>
          <w:rFonts w:eastAsia="宋体" w:hint="eastAsia"/>
          <w:lang w:eastAsia="zh-CN"/>
        </w:rPr>
      </w:pPr>
    </w:p>
    <w:p w14:paraId="3623B564" w14:textId="77777777" w:rsidR="00F15ABB" w:rsidRPr="00F15ABB" w:rsidRDefault="00F15ABB" w:rsidP="00F15ABB">
      <w:pPr>
        <w:jc w:val="both"/>
        <w:rPr>
          <w:rFonts w:eastAsia="宋体" w:hint="eastAsia"/>
          <w:lang w:eastAsia="zh-CN"/>
        </w:rPr>
      </w:pPr>
      <w:r w:rsidRPr="00F15ABB">
        <w:rPr>
          <w:rFonts w:eastAsia="宋体"/>
          <w:lang w:eastAsia="zh-CN"/>
        </w:rPr>
        <w:t>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p w14:paraId="12F2960C" w14:textId="77777777" w:rsidR="00F15ABB" w:rsidRPr="00F15ABB" w:rsidRDefault="00F15ABB" w:rsidP="00F15ABB">
      <w:pPr>
        <w:jc w:val="both"/>
        <w:rPr>
          <w:rFonts w:eastAsia="宋体" w:hint="eastAsia"/>
          <w:lang w:eastAsia="zh-CN"/>
        </w:rPr>
      </w:pPr>
    </w:p>
    <w:p w14:paraId="7F73003B" w14:textId="77777777" w:rsidR="00F15ABB" w:rsidRPr="00F15ABB" w:rsidRDefault="00F15ABB" w:rsidP="00F15ABB">
      <w:pPr>
        <w:jc w:val="both"/>
        <w:rPr>
          <w:rFonts w:eastAsia="宋体" w:hint="eastAsia"/>
          <w:lang w:eastAsia="zh-CN"/>
        </w:rPr>
      </w:pPr>
      <w:r w:rsidRPr="00F15ABB">
        <w:rPr>
          <w:rFonts w:eastAsia="宋体"/>
          <w:lang w:eastAsia="zh-CN"/>
        </w:rPr>
        <w:t xml:space="preserve"> 1.3 项目意义</w:t>
      </w:r>
    </w:p>
    <w:p w14:paraId="79DCC846" w14:textId="77777777" w:rsidR="00F15ABB" w:rsidRPr="00F15ABB" w:rsidRDefault="00F15ABB" w:rsidP="00F15ABB">
      <w:pPr>
        <w:jc w:val="both"/>
        <w:rPr>
          <w:rFonts w:eastAsia="宋体" w:hint="eastAsia"/>
          <w:lang w:eastAsia="zh-CN"/>
        </w:rPr>
      </w:pPr>
    </w:p>
    <w:p w14:paraId="25FC148D" w14:textId="77777777" w:rsidR="00F15ABB" w:rsidRPr="00F15ABB" w:rsidRDefault="00F15ABB" w:rsidP="00F15ABB">
      <w:pPr>
        <w:jc w:val="both"/>
        <w:rPr>
          <w:rFonts w:eastAsia="宋体" w:hint="eastAsia"/>
          <w:lang w:eastAsia="zh-CN"/>
        </w:rPr>
      </w:pPr>
      <w:r w:rsidRPr="00F15ABB">
        <w:rPr>
          <w:rFonts w:eastAsia="宋体"/>
          <w:lang w:eastAsia="zh-CN"/>
        </w:rPr>
        <w:t>本项目旨在构建面向传统机械行业的知识图谱，并开发多模态应用系统，具有以下重要意义：</w:t>
      </w:r>
    </w:p>
    <w:p w14:paraId="52AD2715" w14:textId="77777777" w:rsidR="00F15ABB" w:rsidRPr="00F15ABB" w:rsidRDefault="00F15ABB" w:rsidP="00F15ABB">
      <w:pPr>
        <w:jc w:val="both"/>
        <w:rPr>
          <w:rFonts w:eastAsia="宋体" w:hint="eastAsia"/>
          <w:lang w:eastAsia="zh-CN"/>
        </w:rPr>
      </w:pPr>
      <w:r w:rsidRPr="00F15ABB">
        <w:rPr>
          <w:rFonts w:eastAsia="宋体"/>
          <w:lang w:eastAsia="zh-CN"/>
        </w:rPr>
        <w:t>1) 实现机械行业知识的系统化管理和高效利用；</w:t>
      </w:r>
    </w:p>
    <w:p w14:paraId="57C143DE" w14:textId="77777777" w:rsidR="00F15ABB" w:rsidRPr="00F15ABB" w:rsidRDefault="00F15ABB" w:rsidP="00F15ABB">
      <w:pPr>
        <w:jc w:val="both"/>
        <w:rPr>
          <w:rFonts w:eastAsia="宋体" w:hint="eastAsia"/>
          <w:lang w:eastAsia="zh-CN"/>
        </w:rPr>
      </w:pPr>
      <w:r w:rsidRPr="00F15ABB">
        <w:rPr>
          <w:rFonts w:eastAsia="宋体"/>
          <w:lang w:eastAsia="zh-CN"/>
        </w:rPr>
        <w:t>2) 促进经验知识的数字化传承和共享；</w:t>
      </w:r>
    </w:p>
    <w:p w14:paraId="2C55836D" w14:textId="77777777" w:rsidR="00F15ABB" w:rsidRPr="00F15ABB" w:rsidRDefault="00F15ABB" w:rsidP="00F15ABB">
      <w:pPr>
        <w:jc w:val="both"/>
        <w:rPr>
          <w:rFonts w:eastAsia="宋体" w:hint="eastAsia"/>
          <w:lang w:eastAsia="zh-CN"/>
        </w:rPr>
      </w:pPr>
      <w:r w:rsidRPr="00F15ABB">
        <w:rPr>
          <w:rFonts w:eastAsia="宋体"/>
          <w:lang w:eastAsia="zh-CN"/>
        </w:rPr>
        <w:t>3) 提升设备故障诊断与维护的智能化水平；</w:t>
      </w:r>
    </w:p>
    <w:p w14:paraId="679FB606" w14:textId="77777777" w:rsidR="00F15ABB" w:rsidRPr="00F15ABB" w:rsidRDefault="00F15ABB" w:rsidP="00F15ABB">
      <w:pPr>
        <w:jc w:val="both"/>
        <w:rPr>
          <w:rFonts w:eastAsia="宋体" w:hint="eastAsia"/>
          <w:lang w:eastAsia="zh-CN"/>
        </w:rPr>
      </w:pPr>
      <w:r w:rsidRPr="00F15ABB">
        <w:rPr>
          <w:rFonts w:eastAsia="宋体"/>
          <w:lang w:eastAsia="zh-CN"/>
        </w:rPr>
        <w:t>4) 推动产品设计与工艺创新的数字化转型；</w:t>
      </w:r>
    </w:p>
    <w:p w14:paraId="751704AE" w14:textId="77777777" w:rsidR="00F15ABB" w:rsidRPr="00F15ABB" w:rsidRDefault="00F15ABB" w:rsidP="00F15ABB">
      <w:pPr>
        <w:jc w:val="both"/>
        <w:rPr>
          <w:rFonts w:eastAsia="宋体" w:hint="eastAsia"/>
          <w:lang w:eastAsia="zh-CN"/>
        </w:rPr>
      </w:pPr>
      <w:r w:rsidRPr="00F15ABB">
        <w:rPr>
          <w:rFonts w:eastAsia="宋体"/>
          <w:lang w:eastAsia="zh-CN"/>
        </w:rPr>
        <w:t>5) 为传统机械行业智能化升级提供技术支撑。</w:t>
      </w:r>
    </w:p>
    <w:p w14:paraId="0F1B74C2" w14:textId="77777777" w:rsidR="00F15ABB" w:rsidRPr="00F15ABB" w:rsidRDefault="00F15ABB" w:rsidP="00F15ABB">
      <w:pPr>
        <w:jc w:val="both"/>
        <w:rPr>
          <w:rFonts w:eastAsia="宋体" w:hint="eastAsia"/>
          <w:lang w:eastAsia="zh-CN"/>
        </w:rPr>
      </w:pPr>
    </w:p>
    <w:p w14:paraId="2B5AFF89" w14:textId="77777777" w:rsidR="00F15ABB" w:rsidRPr="00F15ABB" w:rsidRDefault="00F15ABB" w:rsidP="00F15ABB">
      <w:pPr>
        <w:jc w:val="both"/>
        <w:rPr>
          <w:rFonts w:eastAsia="宋体" w:hint="eastAsia"/>
          <w:lang w:eastAsia="zh-CN"/>
        </w:rPr>
      </w:pPr>
      <w:r w:rsidRPr="00F15ABB">
        <w:rPr>
          <w:rFonts w:eastAsia="宋体" w:hint="eastAsia"/>
          <w:lang w:eastAsia="zh-CN"/>
        </w:rPr>
        <w:t>#研究目的</w:t>
      </w:r>
    </w:p>
    <w:p w14:paraId="5D09E211" w14:textId="77777777" w:rsidR="00F15ABB" w:rsidRPr="00F15ABB" w:rsidRDefault="00F15ABB" w:rsidP="00F15ABB">
      <w:pPr>
        <w:jc w:val="both"/>
        <w:rPr>
          <w:rFonts w:eastAsia="宋体" w:hint="eastAsia"/>
          <w:lang w:eastAsia="zh-CN"/>
        </w:rPr>
      </w:pPr>
      <w:r w:rsidRPr="00F15ABB">
        <w:rPr>
          <w:rFonts w:eastAsia="宋体"/>
          <w:lang w:eastAsia="zh-CN"/>
        </w:rPr>
        <w:t>2.1 总体目标</w:t>
      </w:r>
    </w:p>
    <w:p w14:paraId="5F3281F6" w14:textId="77777777" w:rsidR="00F15ABB" w:rsidRPr="00F15ABB" w:rsidRDefault="00F15ABB" w:rsidP="00F15ABB">
      <w:pPr>
        <w:jc w:val="both"/>
        <w:rPr>
          <w:rFonts w:eastAsia="宋体" w:hint="eastAsia"/>
          <w:lang w:eastAsia="zh-CN"/>
        </w:rPr>
      </w:pPr>
    </w:p>
    <w:p w14:paraId="2FB0A7C4" w14:textId="77777777" w:rsidR="00F15ABB" w:rsidRPr="00F15ABB" w:rsidRDefault="00F15ABB" w:rsidP="00F15ABB">
      <w:pPr>
        <w:jc w:val="both"/>
        <w:rPr>
          <w:rFonts w:eastAsia="宋体" w:hint="eastAsia"/>
          <w:lang w:eastAsia="zh-CN"/>
        </w:rPr>
      </w:pPr>
      <w:r w:rsidRPr="00F15ABB">
        <w:rPr>
          <w:rFonts w:eastAsia="宋体"/>
          <w:lang w:eastAsia="zh-CN"/>
        </w:rPr>
        <w:t>本项目旨在构建面向传统机械行业的知识图谱，开发基于知识图谱的多模态应用系统，实现机械设计、制造、运维全生命周期知识的智能化管理和应用，提升行业知识利用效率和智能化水平。</w:t>
      </w:r>
    </w:p>
    <w:p w14:paraId="2720C52C" w14:textId="77777777" w:rsidR="00F15ABB" w:rsidRPr="00F15ABB" w:rsidRDefault="00F15ABB" w:rsidP="00F15ABB">
      <w:pPr>
        <w:jc w:val="both"/>
        <w:rPr>
          <w:rFonts w:eastAsia="宋体" w:hint="eastAsia"/>
          <w:lang w:eastAsia="zh-CN"/>
        </w:rPr>
      </w:pPr>
    </w:p>
    <w:p w14:paraId="2F3900F4" w14:textId="77777777" w:rsidR="00F15ABB" w:rsidRPr="00F15ABB" w:rsidRDefault="00F15ABB" w:rsidP="00F15ABB">
      <w:pPr>
        <w:jc w:val="both"/>
        <w:rPr>
          <w:rFonts w:eastAsia="宋体" w:hint="eastAsia"/>
          <w:lang w:eastAsia="zh-CN"/>
        </w:rPr>
      </w:pPr>
      <w:r w:rsidRPr="00F15ABB">
        <w:rPr>
          <w:rFonts w:eastAsia="宋体"/>
          <w:lang w:eastAsia="zh-CN"/>
        </w:rPr>
        <w:t xml:space="preserve"> 2.2 具体目标</w:t>
      </w:r>
    </w:p>
    <w:p w14:paraId="38E64D8F" w14:textId="77777777" w:rsidR="00F15ABB" w:rsidRPr="00F15ABB" w:rsidRDefault="00F15ABB" w:rsidP="00F15ABB">
      <w:pPr>
        <w:jc w:val="both"/>
        <w:rPr>
          <w:rFonts w:eastAsia="宋体" w:hint="eastAsia"/>
          <w:lang w:eastAsia="zh-CN"/>
        </w:rPr>
      </w:pPr>
    </w:p>
    <w:p w14:paraId="763A3446" w14:textId="77777777" w:rsidR="00F15ABB" w:rsidRPr="00F15ABB" w:rsidRDefault="00F15ABB" w:rsidP="00F15ABB">
      <w:pPr>
        <w:jc w:val="both"/>
        <w:rPr>
          <w:rFonts w:eastAsia="宋体" w:hint="eastAsia"/>
          <w:lang w:eastAsia="zh-CN"/>
        </w:rPr>
      </w:pPr>
      <w:r w:rsidRPr="00F15ABB">
        <w:rPr>
          <w:rFonts w:eastAsia="宋体"/>
          <w:lang w:eastAsia="zh-CN"/>
        </w:rPr>
        <w:t>1) 构建覆盖机械产品设计、制造工艺、设备运维等领域的行业知识图谱；</w:t>
      </w:r>
    </w:p>
    <w:p w14:paraId="31F44CA7" w14:textId="77777777" w:rsidR="00F15ABB" w:rsidRPr="00F15ABB" w:rsidRDefault="00F15ABB" w:rsidP="00F15ABB">
      <w:pPr>
        <w:jc w:val="both"/>
        <w:rPr>
          <w:rFonts w:eastAsia="宋体" w:hint="eastAsia"/>
          <w:lang w:eastAsia="zh-CN"/>
        </w:rPr>
      </w:pPr>
      <w:r w:rsidRPr="00F15ABB">
        <w:rPr>
          <w:rFonts w:eastAsia="宋体"/>
          <w:lang w:eastAsia="zh-CN"/>
        </w:rPr>
        <w:t>2) 研发多源异构机械行业数据的知识抽取与融合技术；</w:t>
      </w:r>
    </w:p>
    <w:p w14:paraId="042D79D0" w14:textId="77777777" w:rsidR="00F15ABB" w:rsidRPr="00F15ABB" w:rsidRDefault="00F15ABB" w:rsidP="00F15ABB">
      <w:pPr>
        <w:jc w:val="both"/>
        <w:rPr>
          <w:rFonts w:eastAsia="宋体" w:hint="eastAsia"/>
          <w:lang w:eastAsia="zh-CN"/>
        </w:rPr>
      </w:pPr>
      <w:r w:rsidRPr="00F15ABB">
        <w:rPr>
          <w:rFonts w:eastAsia="宋体"/>
          <w:lang w:eastAsia="zh-CN"/>
        </w:rPr>
        <w:t>3) 开发基于知识图谱的多模态智能应用系统；</w:t>
      </w:r>
    </w:p>
    <w:p w14:paraId="5FA6DD8D" w14:textId="77777777" w:rsidR="00F15ABB" w:rsidRPr="00F15ABB" w:rsidRDefault="00F15ABB" w:rsidP="00F15ABB">
      <w:pPr>
        <w:jc w:val="both"/>
        <w:rPr>
          <w:rFonts w:eastAsia="宋体" w:hint="eastAsia"/>
          <w:lang w:eastAsia="zh-CN"/>
        </w:rPr>
      </w:pPr>
      <w:r w:rsidRPr="00F15ABB">
        <w:rPr>
          <w:rFonts w:eastAsia="宋体"/>
          <w:lang w:eastAsia="zh-CN"/>
        </w:rPr>
        <w:t>4) 实现知识图谱在机械设计辅助、工艺优化、故障诊断等场景的应用验证；</w:t>
      </w:r>
    </w:p>
    <w:p w14:paraId="1F8E64E2" w14:textId="77777777" w:rsidR="00F15ABB" w:rsidRPr="00F15ABB" w:rsidRDefault="00F15ABB" w:rsidP="00F15ABB">
      <w:pPr>
        <w:jc w:val="both"/>
        <w:rPr>
          <w:rFonts w:eastAsia="宋体" w:hint="eastAsia"/>
          <w:lang w:eastAsia="zh-CN"/>
        </w:rPr>
      </w:pPr>
      <w:r w:rsidRPr="00F15ABB">
        <w:rPr>
          <w:rFonts w:eastAsia="宋体"/>
          <w:lang w:eastAsia="zh-CN"/>
        </w:rPr>
        <w:t>5) 形成可推广的机械行业知识图谱构建与应用技术规范。</w:t>
      </w:r>
    </w:p>
    <w:p w14:paraId="34C0F2D7" w14:textId="77777777" w:rsidR="00F15ABB" w:rsidRPr="00F15ABB" w:rsidRDefault="00F15ABB" w:rsidP="00F15ABB">
      <w:pPr>
        <w:jc w:val="both"/>
        <w:rPr>
          <w:rFonts w:eastAsia="宋体" w:hint="eastAsia"/>
          <w:lang w:eastAsia="zh-CN"/>
        </w:rPr>
      </w:pPr>
    </w:p>
    <w:p w14:paraId="6930F98B" w14:textId="77777777" w:rsidR="00F15ABB" w:rsidRPr="00F15ABB" w:rsidRDefault="00F15ABB" w:rsidP="00F15ABB">
      <w:pPr>
        <w:jc w:val="both"/>
        <w:rPr>
          <w:rFonts w:eastAsia="宋体" w:hint="eastAsia"/>
          <w:lang w:eastAsia="zh-CN"/>
        </w:rPr>
      </w:pPr>
      <w:r w:rsidRPr="00F15ABB">
        <w:rPr>
          <w:rFonts w:eastAsia="宋体" w:hint="eastAsia"/>
          <w:lang w:eastAsia="zh-CN"/>
        </w:rPr>
        <w:t>#研究内容</w:t>
      </w:r>
    </w:p>
    <w:p w14:paraId="16E248BA" w14:textId="77777777" w:rsidR="00F15ABB" w:rsidRPr="00F15ABB" w:rsidRDefault="00F15ABB" w:rsidP="00F15ABB">
      <w:pPr>
        <w:jc w:val="both"/>
        <w:rPr>
          <w:rFonts w:eastAsia="宋体" w:hint="eastAsia"/>
          <w:lang w:eastAsia="zh-CN"/>
        </w:rPr>
      </w:pPr>
      <w:r w:rsidRPr="00F15ABB">
        <w:rPr>
          <w:rFonts w:eastAsia="宋体"/>
          <w:lang w:eastAsia="zh-CN"/>
        </w:rPr>
        <w:t>3.1 机械行业知识图谱构建</w:t>
      </w:r>
    </w:p>
    <w:p w14:paraId="020CCB62" w14:textId="77777777" w:rsidR="00F15ABB" w:rsidRPr="00F15ABB" w:rsidRDefault="00F15ABB" w:rsidP="00F15ABB">
      <w:pPr>
        <w:jc w:val="both"/>
        <w:rPr>
          <w:rFonts w:eastAsia="宋体" w:hint="eastAsia"/>
          <w:lang w:eastAsia="zh-CN"/>
        </w:rPr>
      </w:pPr>
      <w:r w:rsidRPr="00F15ABB">
        <w:rPr>
          <w:rFonts w:eastAsia="宋体"/>
          <w:lang w:eastAsia="zh-CN"/>
        </w:rPr>
        <w:t>3.1.1 知识体系设计</w:t>
      </w:r>
    </w:p>
    <w:p w14:paraId="3FE330D7" w14:textId="77777777" w:rsidR="00F15ABB" w:rsidRPr="00F15ABB" w:rsidRDefault="00F15ABB" w:rsidP="00F15ABB">
      <w:pPr>
        <w:jc w:val="both"/>
        <w:rPr>
          <w:rFonts w:eastAsia="宋体" w:hint="eastAsia"/>
          <w:lang w:eastAsia="zh-CN"/>
        </w:rPr>
      </w:pPr>
      <w:r w:rsidRPr="00F15ABB">
        <w:rPr>
          <w:rFonts w:eastAsia="宋体"/>
          <w:lang w:eastAsia="zh-CN"/>
        </w:rPr>
        <w:t>机械行业涵盖产品设计、制造工艺、设备运维等诸多复杂领域，其知识体系庞大且结构多样。构建机械行业知识图谱的首要任务是设计科学合理的知识体系，即建立清晰的知识分类体系和本体模型，以确保知识的系统性、层次性和</w:t>
      </w:r>
      <w:proofErr w:type="gramStart"/>
      <w:r w:rsidRPr="00F15ABB">
        <w:rPr>
          <w:rFonts w:eastAsia="宋体"/>
          <w:lang w:eastAsia="zh-CN"/>
        </w:rPr>
        <w:t>可</w:t>
      </w:r>
      <w:proofErr w:type="gramEnd"/>
      <w:r w:rsidRPr="00F15ABB">
        <w:rPr>
          <w:rFonts w:eastAsia="宋体"/>
          <w:lang w:eastAsia="zh-CN"/>
        </w:rPr>
        <w:t>扩展性。</w:t>
      </w:r>
    </w:p>
    <w:p w14:paraId="09D57177" w14:textId="77777777" w:rsidR="00F15ABB" w:rsidRPr="00F15ABB" w:rsidRDefault="00F15ABB" w:rsidP="00F15ABB">
      <w:pPr>
        <w:jc w:val="both"/>
        <w:rPr>
          <w:rFonts w:eastAsia="宋体" w:hint="eastAsia"/>
          <w:lang w:eastAsia="zh-CN"/>
        </w:rPr>
      </w:pPr>
    </w:p>
    <w:p w14:paraId="5C6EA60A" w14:textId="77777777" w:rsidR="00F15ABB" w:rsidRPr="00F15ABB" w:rsidRDefault="00F15ABB" w:rsidP="00F15ABB">
      <w:pPr>
        <w:jc w:val="both"/>
        <w:rPr>
          <w:rFonts w:eastAsia="宋体" w:hint="eastAsia"/>
          <w:lang w:eastAsia="zh-CN"/>
        </w:rPr>
      </w:pPr>
      <w:r w:rsidRPr="00F15ABB">
        <w:rPr>
          <w:rFonts w:eastAsia="宋体"/>
          <w:lang w:eastAsia="zh-CN"/>
        </w:rPr>
        <w:t>机械行业知识分类体系研究</w:t>
      </w:r>
    </w:p>
    <w:p w14:paraId="1BE4B63C" w14:textId="77777777" w:rsidR="00F15ABB" w:rsidRPr="00F15ABB" w:rsidRDefault="00F15ABB" w:rsidP="00F15ABB">
      <w:pPr>
        <w:jc w:val="both"/>
        <w:rPr>
          <w:rFonts w:eastAsia="宋体" w:hint="eastAsia"/>
          <w:lang w:eastAsia="zh-CN"/>
        </w:rPr>
      </w:pPr>
      <w:r w:rsidRPr="00F15ABB">
        <w:rPr>
          <w:rFonts w:eastAsia="宋体"/>
          <w:lang w:eastAsia="zh-CN"/>
        </w:rPr>
        <w:lastRenderedPageBreak/>
        <w:t>首先，需要对机械行业中的知识资源进行全面调查和分析，涵盖机械制造的各环节，包括产品设计、材料学、力学分析、制造工艺、设备维护与管理、质量控制、安全规范等领域。基于领域专家的经验和行业标准，形成系统的分类体系。具体可分为以下几个层次：</w:t>
      </w:r>
    </w:p>
    <w:p w14:paraId="302FE527" w14:textId="77777777" w:rsidR="00F15ABB" w:rsidRPr="00F15ABB" w:rsidRDefault="00F15ABB" w:rsidP="00F15ABB">
      <w:pPr>
        <w:jc w:val="both"/>
        <w:rPr>
          <w:rFonts w:eastAsia="宋体" w:hint="eastAsia"/>
          <w:lang w:eastAsia="zh-CN"/>
        </w:rPr>
      </w:pPr>
    </w:p>
    <w:p w14:paraId="3876DC57" w14:textId="77777777" w:rsidR="00F15ABB" w:rsidRPr="00F15ABB" w:rsidRDefault="00F15ABB" w:rsidP="00F15ABB">
      <w:pPr>
        <w:jc w:val="both"/>
        <w:rPr>
          <w:rFonts w:eastAsia="宋体" w:hint="eastAsia"/>
          <w:lang w:eastAsia="zh-CN"/>
        </w:rPr>
      </w:pPr>
      <w:r w:rsidRPr="00F15ABB">
        <w:rPr>
          <w:rFonts w:eastAsia="宋体"/>
          <w:lang w:eastAsia="zh-CN"/>
        </w:rPr>
        <w:t>宏观层级：机械行业的主要业务领域，如设计、制造、运维、管理等；</w:t>
      </w:r>
    </w:p>
    <w:p w14:paraId="42EFC0E9" w14:textId="77777777" w:rsidR="00F15ABB" w:rsidRPr="00F15ABB" w:rsidRDefault="00F15ABB" w:rsidP="00F15ABB">
      <w:pPr>
        <w:jc w:val="both"/>
        <w:rPr>
          <w:rFonts w:eastAsia="宋体" w:hint="eastAsia"/>
          <w:lang w:eastAsia="zh-CN"/>
        </w:rPr>
      </w:pPr>
      <w:r w:rsidRPr="00F15ABB">
        <w:rPr>
          <w:rFonts w:eastAsia="宋体"/>
          <w:lang w:eastAsia="zh-CN"/>
        </w:rPr>
        <w:t>中观层级：各业务领域下更细化的子领域，如设计下含结构设计、零件设计、系统设计等；</w:t>
      </w:r>
    </w:p>
    <w:p w14:paraId="02C8732E" w14:textId="77777777" w:rsidR="00F15ABB" w:rsidRPr="00F15ABB" w:rsidRDefault="00F15ABB" w:rsidP="00F15ABB">
      <w:pPr>
        <w:jc w:val="both"/>
        <w:rPr>
          <w:rFonts w:eastAsia="宋体" w:hint="eastAsia"/>
          <w:lang w:eastAsia="zh-CN"/>
        </w:rPr>
      </w:pPr>
      <w:r w:rsidRPr="00F15ABB">
        <w:rPr>
          <w:rFonts w:eastAsia="宋体"/>
          <w:lang w:eastAsia="zh-CN"/>
        </w:rPr>
        <w:t>微观层级：具体知识元素，如构件名称、材料属性、工艺参数、设备型号、故障类型等。</w:t>
      </w:r>
    </w:p>
    <w:p w14:paraId="5EF75897" w14:textId="77777777" w:rsidR="00F15ABB" w:rsidRPr="00F15ABB" w:rsidRDefault="00F15ABB" w:rsidP="00F15ABB">
      <w:pPr>
        <w:jc w:val="both"/>
        <w:rPr>
          <w:rFonts w:eastAsia="宋体" w:hint="eastAsia"/>
          <w:lang w:eastAsia="zh-CN"/>
        </w:rPr>
      </w:pPr>
      <w:r w:rsidRPr="00F15ABB">
        <w:rPr>
          <w:rFonts w:eastAsia="宋体"/>
          <w:lang w:eastAsia="zh-CN"/>
        </w:rPr>
        <w:t>通过分层次、多角度的分类，可以建立全面的知识框架，便于后续数据的标注和组织。</w:t>
      </w:r>
    </w:p>
    <w:p w14:paraId="520E917E" w14:textId="77777777" w:rsidR="00F15ABB" w:rsidRPr="00F15ABB" w:rsidRDefault="00F15ABB" w:rsidP="00F15ABB">
      <w:pPr>
        <w:jc w:val="both"/>
        <w:rPr>
          <w:rFonts w:eastAsia="宋体" w:hint="eastAsia"/>
          <w:lang w:eastAsia="zh-CN"/>
        </w:rPr>
      </w:pPr>
    </w:p>
    <w:p w14:paraId="13F06A30" w14:textId="77777777" w:rsidR="00F15ABB" w:rsidRPr="00F15ABB" w:rsidRDefault="00F15ABB" w:rsidP="00F15ABB">
      <w:pPr>
        <w:jc w:val="both"/>
        <w:rPr>
          <w:rFonts w:eastAsia="宋体" w:hint="eastAsia"/>
          <w:lang w:eastAsia="zh-CN"/>
        </w:rPr>
      </w:pPr>
      <w:r w:rsidRPr="00F15ABB">
        <w:rPr>
          <w:rFonts w:eastAsia="宋体"/>
          <w:lang w:eastAsia="zh-CN"/>
        </w:rPr>
        <w:t>本体模型设计</w:t>
      </w:r>
    </w:p>
    <w:p w14:paraId="09267DFF" w14:textId="77777777" w:rsidR="00F15ABB" w:rsidRPr="00F15ABB" w:rsidRDefault="00F15ABB" w:rsidP="00F15ABB">
      <w:pPr>
        <w:jc w:val="both"/>
        <w:rPr>
          <w:rFonts w:eastAsia="宋体" w:hint="eastAsia"/>
          <w:lang w:eastAsia="zh-CN"/>
        </w:rPr>
      </w:pPr>
      <w:r w:rsidRPr="00F15ABB">
        <w:rPr>
          <w:rFonts w:eastAsia="宋体"/>
          <w:lang w:eastAsia="zh-CN"/>
        </w:rPr>
        <w:t>基于上述分类体系，构建机械行业本体模型，是实现知识统一表达的关键。本体模型应包含如下要素：</w:t>
      </w:r>
    </w:p>
    <w:p w14:paraId="24BC48D9" w14:textId="77777777" w:rsidR="00F15ABB" w:rsidRPr="00F15ABB" w:rsidRDefault="00F15ABB" w:rsidP="00F15ABB">
      <w:pPr>
        <w:jc w:val="both"/>
        <w:rPr>
          <w:rFonts w:eastAsia="宋体" w:hint="eastAsia"/>
          <w:lang w:eastAsia="zh-CN"/>
        </w:rPr>
      </w:pPr>
    </w:p>
    <w:p w14:paraId="664382EC" w14:textId="77777777" w:rsidR="00F15ABB" w:rsidRPr="00F15ABB" w:rsidRDefault="00F15ABB" w:rsidP="00F15ABB">
      <w:pPr>
        <w:jc w:val="both"/>
        <w:rPr>
          <w:rFonts w:eastAsia="宋体" w:hint="eastAsia"/>
          <w:lang w:eastAsia="zh-CN"/>
        </w:rPr>
      </w:pPr>
      <w:r w:rsidRPr="00F15ABB">
        <w:rPr>
          <w:rFonts w:eastAsia="宋体"/>
          <w:lang w:eastAsia="zh-CN"/>
        </w:rPr>
        <w:t>概念（Classes）：代表机械行业中的实体类别，如“零件”、“设备”、“工艺流程”、“故障现象”等；</w:t>
      </w:r>
    </w:p>
    <w:p w14:paraId="47028C9F" w14:textId="77777777" w:rsidR="00F15ABB" w:rsidRPr="00F15ABB" w:rsidRDefault="00F15ABB" w:rsidP="00F15ABB">
      <w:pPr>
        <w:jc w:val="both"/>
        <w:rPr>
          <w:rFonts w:eastAsia="宋体" w:hint="eastAsia"/>
          <w:lang w:eastAsia="zh-CN"/>
        </w:rPr>
      </w:pPr>
      <w:r w:rsidRPr="00F15ABB">
        <w:rPr>
          <w:rFonts w:eastAsia="宋体"/>
          <w:lang w:eastAsia="zh-CN"/>
        </w:rPr>
        <w:t>属性（Properties）：定义实体的特征和参数，如“材料类型”、“尺寸规格”、“加工精度”等；</w:t>
      </w:r>
    </w:p>
    <w:p w14:paraId="47D99763" w14:textId="77777777" w:rsidR="00F15ABB" w:rsidRPr="00F15ABB" w:rsidRDefault="00F15ABB" w:rsidP="00F15ABB">
      <w:pPr>
        <w:jc w:val="both"/>
        <w:rPr>
          <w:rFonts w:eastAsia="宋体" w:hint="eastAsia"/>
          <w:lang w:eastAsia="zh-CN"/>
        </w:rPr>
      </w:pPr>
      <w:r w:rsidRPr="00F15ABB">
        <w:rPr>
          <w:rFonts w:eastAsia="宋体"/>
          <w:lang w:eastAsia="zh-CN"/>
        </w:rPr>
        <w:t>关系（Relations）：描述实体间的关联，如“零件-组成-设备”、“设备-使用-工艺”、“故障-导致-设备停机”等；</w:t>
      </w:r>
    </w:p>
    <w:p w14:paraId="019192D3" w14:textId="77777777" w:rsidR="00F15ABB" w:rsidRPr="00F15ABB" w:rsidRDefault="00F15ABB" w:rsidP="00F15ABB">
      <w:pPr>
        <w:jc w:val="both"/>
        <w:rPr>
          <w:rFonts w:eastAsia="宋体" w:hint="eastAsia"/>
          <w:lang w:eastAsia="zh-CN"/>
        </w:rPr>
      </w:pPr>
      <w:r w:rsidRPr="00F15ABB">
        <w:rPr>
          <w:rFonts w:eastAsia="宋体"/>
          <w:lang w:eastAsia="zh-CN"/>
        </w:rPr>
        <w:t>实例（Instances）：具体的实体数据，如某型号轴承、某条装配线、某次维修记录。</w:t>
      </w:r>
    </w:p>
    <w:p w14:paraId="48BA64AB" w14:textId="77777777" w:rsidR="00F15ABB" w:rsidRPr="00F15ABB" w:rsidRDefault="00F15ABB" w:rsidP="00F15ABB">
      <w:pPr>
        <w:jc w:val="both"/>
        <w:rPr>
          <w:rFonts w:eastAsia="宋体" w:hint="eastAsia"/>
          <w:lang w:eastAsia="zh-CN"/>
        </w:rPr>
      </w:pPr>
      <w:r w:rsidRPr="00F15ABB">
        <w:rPr>
          <w:rFonts w:eastAsia="宋体"/>
          <w:lang w:eastAsia="zh-CN"/>
        </w:rPr>
        <w:t>本体模型的构建过程一般采用领域知识抽取、专家访谈、标准文档分析等方法，结合OWL（Web Ontology Language）等本体描述语言，实现机器可读和</w:t>
      </w:r>
      <w:proofErr w:type="gramStart"/>
      <w:r w:rsidRPr="00F15ABB">
        <w:rPr>
          <w:rFonts w:eastAsia="宋体"/>
          <w:lang w:eastAsia="zh-CN"/>
        </w:rPr>
        <w:t>可</w:t>
      </w:r>
      <w:proofErr w:type="gramEnd"/>
      <w:r w:rsidRPr="00F15ABB">
        <w:rPr>
          <w:rFonts w:eastAsia="宋体"/>
          <w:lang w:eastAsia="zh-CN"/>
        </w:rPr>
        <w:t>推理的知识表示。</w:t>
      </w:r>
    </w:p>
    <w:p w14:paraId="31B4E0EB" w14:textId="77777777" w:rsidR="00F15ABB" w:rsidRPr="00F15ABB" w:rsidRDefault="00F15ABB" w:rsidP="00F15ABB">
      <w:pPr>
        <w:jc w:val="both"/>
        <w:rPr>
          <w:rFonts w:eastAsia="宋体" w:hint="eastAsia"/>
          <w:lang w:eastAsia="zh-CN"/>
        </w:rPr>
      </w:pPr>
    </w:p>
    <w:p w14:paraId="032572CA" w14:textId="77777777" w:rsidR="00F15ABB" w:rsidRPr="00F15ABB" w:rsidRDefault="00F15ABB" w:rsidP="00F15ABB">
      <w:pPr>
        <w:jc w:val="both"/>
        <w:rPr>
          <w:rFonts w:eastAsia="宋体" w:hint="eastAsia"/>
          <w:lang w:eastAsia="zh-CN"/>
        </w:rPr>
      </w:pPr>
      <w:r w:rsidRPr="00F15ABB">
        <w:rPr>
          <w:rFonts w:eastAsia="宋体"/>
          <w:lang w:eastAsia="zh-CN"/>
        </w:rPr>
        <w:t>统一知识表示框架的建立</w:t>
      </w:r>
    </w:p>
    <w:p w14:paraId="4EB15393" w14:textId="77777777" w:rsidR="00F15ABB" w:rsidRPr="00F15ABB" w:rsidRDefault="00F15ABB" w:rsidP="00F15ABB">
      <w:pPr>
        <w:jc w:val="both"/>
        <w:rPr>
          <w:rFonts w:eastAsia="宋体" w:hint="eastAsia"/>
          <w:lang w:eastAsia="zh-CN"/>
        </w:rPr>
      </w:pPr>
      <w:r w:rsidRPr="00F15ABB">
        <w:rPr>
          <w:rFonts w:eastAsia="宋体"/>
          <w:lang w:eastAsia="zh-CN"/>
        </w:rPr>
        <w:t>机械行业知识本体设计完成后，需建立统一的知识表示框架以规范知识的存储与交换。该框架应对</w:t>
      </w:r>
      <w:proofErr w:type="gramStart"/>
      <w:r w:rsidRPr="00F15ABB">
        <w:rPr>
          <w:rFonts w:eastAsia="宋体"/>
          <w:lang w:eastAsia="zh-CN"/>
        </w:rPr>
        <w:t>接行业</w:t>
      </w:r>
      <w:proofErr w:type="gramEnd"/>
      <w:r w:rsidRPr="00F15ABB">
        <w:rPr>
          <w:rFonts w:eastAsia="宋体"/>
          <w:lang w:eastAsia="zh-CN"/>
        </w:rPr>
        <w:t>标准数据格式（如STEP、ISO 10303）、支持RDF（资源描述框架）及图数据库存储，具备良好的扩展性和互操作性。同时，设计统一的标识规则（URI），确保知识实体的唯一标识和追溯。</w:t>
      </w:r>
    </w:p>
    <w:p w14:paraId="03DFFDFC" w14:textId="77777777" w:rsidR="00F15ABB" w:rsidRPr="00F15ABB" w:rsidRDefault="00F15ABB" w:rsidP="00F15ABB">
      <w:pPr>
        <w:jc w:val="both"/>
        <w:rPr>
          <w:rFonts w:eastAsia="宋体" w:hint="eastAsia"/>
          <w:lang w:eastAsia="zh-CN"/>
        </w:rPr>
      </w:pPr>
    </w:p>
    <w:p w14:paraId="431F4CEB" w14:textId="77777777" w:rsidR="00F15ABB" w:rsidRPr="00F15ABB" w:rsidRDefault="00F15ABB" w:rsidP="00F15ABB">
      <w:pPr>
        <w:jc w:val="both"/>
        <w:rPr>
          <w:rFonts w:eastAsia="宋体" w:hint="eastAsia"/>
          <w:lang w:eastAsia="zh-CN"/>
        </w:rPr>
      </w:pPr>
      <w:r w:rsidRPr="00F15ABB">
        <w:rPr>
          <w:rFonts w:eastAsia="宋体"/>
          <w:lang w:eastAsia="zh-CN"/>
        </w:rPr>
        <w:t>统一框架还需要支持语义层级的描述，便于实现高层次的语义检索和推理，例如通过SPARQL查询语言实现复杂的知识查询，满足机械行业工程师和管理人员的多样化需求。</w:t>
      </w:r>
    </w:p>
    <w:p w14:paraId="22D698D5" w14:textId="77777777" w:rsidR="00F15ABB" w:rsidRPr="00F15ABB" w:rsidRDefault="00F15ABB" w:rsidP="00F15ABB">
      <w:pPr>
        <w:jc w:val="both"/>
        <w:rPr>
          <w:rFonts w:eastAsia="宋体" w:hint="eastAsia"/>
          <w:lang w:eastAsia="zh-CN"/>
        </w:rPr>
      </w:pPr>
    </w:p>
    <w:p w14:paraId="1DB1E578" w14:textId="77777777" w:rsidR="00F15ABB" w:rsidRPr="00F15ABB" w:rsidRDefault="00F15ABB" w:rsidP="00F15ABB">
      <w:pPr>
        <w:jc w:val="both"/>
        <w:rPr>
          <w:rFonts w:eastAsia="宋体" w:hint="eastAsia"/>
          <w:lang w:eastAsia="zh-CN"/>
        </w:rPr>
      </w:pPr>
      <w:r w:rsidRPr="00F15ABB">
        <w:rPr>
          <w:rFonts w:eastAsia="宋体"/>
          <w:lang w:eastAsia="zh-CN"/>
        </w:rPr>
        <w:t>3.1.2 多</w:t>
      </w:r>
      <w:proofErr w:type="gramStart"/>
      <w:r w:rsidRPr="00F15ABB">
        <w:rPr>
          <w:rFonts w:eastAsia="宋体"/>
          <w:lang w:eastAsia="zh-CN"/>
        </w:rPr>
        <w:t>源数据</w:t>
      </w:r>
      <w:proofErr w:type="gramEnd"/>
      <w:r w:rsidRPr="00F15ABB">
        <w:rPr>
          <w:rFonts w:eastAsia="宋体"/>
          <w:lang w:eastAsia="zh-CN"/>
        </w:rPr>
        <w:t>知识抽取</w:t>
      </w:r>
    </w:p>
    <w:p w14:paraId="4CBCE803" w14:textId="77777777" w:rsidR="00F15ABB" w:rsidRPr="00F15ABB" w:rsidRDefault="00F15ABB" w:rsidP="00F15ABB">
      <w:pPr>
        <w:jc w:val="both"/>
        <w:rPr>
          <w:rFonts w:eastAsia="宋体" w:hint="eastAsia"/>
          <w:lang w:eastAsia="zh-CN"/>
        </w:rPr>
      </w:pPr>
      <w:r w:rsidRPr="00F15ABB">
        <w:rPr>
          <w:rFonts w:eastAsia="宋体"/>
          <w:lang w:eastAsia="zh-CN"/>
        </w:rPr>
        <w:t>机械行业知识丰富而分散，涵盖技术文档、专利文献、维修记录、工艺图纸等多种异构数据源。实现知识图谱的自动构建，关键在于高效、准确地从多源异构数据中抽取知识实体和关系。</w:t>
      </w:r>
    </w:p>
    <w:p w14:paraId="061D9682" w14:textId="77777777" w:rsidR="00F15ABB" w:rsidRPr="00F15ABB" w:rsidRDefault="00F15ABB" w:rsidP="00F15ABB">
      <w:pPr>
        <w:jc w:val="both"/>
        <w:rPr>
          <w:rFonts w:eastAsia="宋体" w:hint="eastAsia"/>
          <w:lang w:eastAsia="zh-CN"/>
        </w:rPr>
      </w:pPr>
    </w:p>
    <w:p w14:paraId="38239D6B" w14:textId="77777777" w:rsidR="00F15ABB" w:rsidRPr="00F15ABB" w:rsidRDefault="00F15ABB" w:rsidP="00F15ABB">
      <w:pPr>
        <w:jc w:val="both"/>
        <w:rPr>
          <w:rFonts w:eastAsia="宋体" w:hint="eastAsia"/>
          <w:lang w:eastAsia="zh-CN"/>
        </w:rPr>
      </w:pPr>
      <w:r w:rsidRPr="00F15ABB">
        <w:rPr>
          <w:rFonts w:eastAsia="宋体"/>
          <w:lang w:eastAsia="zh-CN"/>
        </w:rPr>
        <w:t>多源异构数据概述</w:t>
      </w:r>
    </w:p>
    <w:p w14:paraId="495AE172" w14:textId="77777777" w:rsidR="00F15ABB" w:rsidRPr="00F15ABB" w:rsidRDefault="00F15ABB" w:rsidP="00F15ABB">
      <w:pPr>
        <w:jc w:val="both"/>
        <w:rPr>
          <w:rFonts w:eastAsia="宋体" w:hint="eastAsia"/>
          <w:lang w:eastAsia="zh-CN"/>
        </w:rPr>
      </w:pPr>
      <w:r w:rsidRPr="00F15ABB">
        <w:rPr>
          <w:rFonts w:eastAsia="宋体"/>
          <w:lang w:eastAsia="zh-CN"/>
        </w:rPr>
        <w:t>技术文档：包括设计说明书、制造手册、操作指南，通常为结构化或半结构化文本。</w:t>
      </w:r>
    </w:p>
    <w:p w14:paraId="3E87A882" w14:textId="77777777" w:rsidR="00F15ABB" w:rsidRPr="00F15ABB" w:rsidRDefault="00F15ABB" w:rsidP="00F15ABB">
      <w:pPr>
        <w:jc w:val="both"/>
        <w:rPr>
          <w:rFonts w:eastAsia="宋体" w:hint="eastAsia"/>
          <w:lang w:eastAsia="zh-CN"/>
        </w:rPr>
      </w:pPr>
      <w:r w:rsidRPr="00F15ABB">
        <w:rPr>
          <w:rFonts w:eastAsia="宋体"/>
          <w:lang w:eastAsia="zh-CN"/>
        </w:rPr>
        <w:t>专利文献：涉及机械创新点、技术方案，多为非结构化文本，语言专业</w:t>
      </w:r>
      <w:proofErr w:type="gramStart"/>
      <w:r w:rsidRPr="00F15ABB">
        <w:rPr>
          <w:rFonts w:eastAsia="宋体"/>
          <w:lang w:eastAsia="zh-CN"/>
        </w:rPr>
        <w:t>且表达</w:t>
      </w:r>
      <w:proofErr w:type="gramEnd"/>
      <w:r w:rsidRPr="00F15ABB">
        <w:rPr>
          <w:rFonts w:eastAsia="宋体"/>
          <w:lang w:eastAsia="zh-CN"/>
        </w:rPr>
        <w:t>复杂。</w:t>
      </w:r>
    </w:p>
    <w:p w14:paraId="755851C0" w14:textId="77777777" w:rsidR="00F15ABB" w:rsidRPr="00F15ABB" w:rsidRDefault="00F15ABB" w:rsidP="00F15ABB">
      <w:pPr>
        <w:jc w:val="both"/>
        <w:rPr>
          <w:rFonts w:eastAsia="宋体" w:hint="eastAsia"/>
          <w:lang w:eastAsia="zh-CN"/>
        </w:rPr>
      </w:pPr>
      <w:r w:rsidRPr="00F15ABB">
        <w:rPr>
          <w:rFonts w:eastAsia="宋体"/>
          <w:lang w:eastAsia="zh-CN"/>
        </w:rPr>
        <w:t>维修记录：包含设备故障描述、维修步骤、使用零件等，格式多样，可能为文本或表格。</w:t>
      </w:r>
    </w:p>
    <w:p w14:paraId="58451A60" w14:textId="77777777" w:rsidR="00F15ABB" w:rsidRPr="00F15ABB" w:rsidRDefault="00F15ABB" w:rsidP="00F15ABB">
      <w:pPr>
        <w:jc w:val="both"/>
        <w:rPr>
          <w:rFonts w:eastAsia="宋体" w:hint="eastAsia"/>
          <w:lang w:eastAsia="zh-CN"/>
        </w:rPr>
      </w:pPr>
      <w:r w:rsidRPr="00F15ABB">
        <w:rPr>
          <w:rFonts w:eastAsia="宋体"/>
          <w:lang w:eastAsia="zh-CN"/>
        </w:rPr>
        <w:t>工艺图纸：二维CAD图、三维模型等，蕴含大量结构信息和几何特征。</w:t>
      </w:r>
    </w:p>
    <w:p w14:paraId="6E11B6CE" w14:textId="77777777" w:rsidR="00F15ABB" w:rsidRPr="00F15ABB" w:rsidRDefault="00F15ABB" w:rsidP="00F15ABB">
      <w:pPr>
        <w:jc w:val="both"/>
        <w:rPr>
          <w:rFonts w:eastAsia="宋体" w:hint="eastAsia"/>
          <w:lang w:eastAsia="zh-CN"/>
        </w:rPr>
      </w:pPr>
      <w:r w:rsidRPr="00F15ABB">
        <w:rPr>
          <w:rFonts w:eastAsia="宋体"/>
          <w:lang w:eastAsia="zh-CN"/>
        </w:rPr>
        <w:t>这些数据的格式和表达形式差异大，成为知识抽取的挑战。</w:t>
      </w:r>
    </w:p>
    <w:p w14:paraId="389EE630" w14:textId="77777777" w:rsidR="00F15ABB" w:rsidRPr="00F15ABB" w:rsidRDefault="00F15ABB" w:rsidP="00F15ABB">
      <w:pPr>
        <w:jc w:val="both"/>
        <w:rPr>
          <w:rFonts w:eastAsia="宋体" w:hint="eastAsia"/>
          <w:lang w:eastAsia="zh-CN"/>
        </w:rPr>
      </w:pPr>
    </w:p>
    <w:p w14:paraId="42F181E6" w14:textId="77777777" w:rsidR="00F15ABB" w:rsidRPr="00F15ABB" w:rsidRDefault="00F15ABB" w:rsidP="00F15ABB">
      <w:pPr>
        <w:jc w:val="both"/>
        <w:rPr>
          <w:rFonts w:eastAsia="宋体" w:hint="eastAsia"/>
          <w:lang w:eastAsia="zh-CN"/>
        </w:rPr>
      </w:pPr>
      <w:r w:rsidRPr="00F15ABB">
        <w:rPr>
          <w:rFonts w:eastAsia="宋体"/>
          <w:lang w:eastAsia="zh-CN"/>
        </w:rPr>
        <w:t>基于深度学习的知识抽取方法</w:t>
      </w:r>
    </w:p>
    <w:p w14:paraId="461132D0" w14:textId="77777777" w:rsidR="00F15ABB" w:rsidRPr="00F15ABB" w:rsidRDefault="00F15ABB" w:rsidP="00F15ABB">
      <w:pPr>
        <w:jc w:val="both"/>
        <w:rPr>
          <w:rFonts w:eastAsia="宋体" w:hint="eastAsia"/>
          <w:lang w:eastAsia="zh-CN"/>
        </w:rPr>
      </w:pPr>
      <w:r w:rsidRPr="00F15ABB">
        <w:rPr>
          <w:rFonts w:eastAsia="宋体"/>
          <w:lang w:eastAsia="zh-CN"/>
        </w:rPr>
        <w:lastRenderedPageBreak/>
        <w:t>针对文本类数据，采用自然语言处理（NLP）技术，结合深度学习模型，实现实体识别、关系抽取和属性抽取。</w:t>
      </w:r>
    </w:p>
    <w:p w14:paraId="1CD742BC" w14:textId="77777777" w:rsidR="00F15ABB" w:rsidRPr="00F15ABB" w:rsidRDefault="00F15ABB" w:rsidP="00F15ABB">
      <w:pPr>
        <w:jc w:val="both"/>
        <w:rPr>
          <w:rFonts w:eastAsia="宋体" w:hint="eastAsia"/>
          <w:lang w:eastAsia="zh-CN"/>
        </w:rPr>
      </w:pPr>
    </w:p>
    <w:p w14:paraId="0927F2BA" w14:textId="77777777" w:rsidR="00F15ABB" w:rsidRPr="00F15ABB" w:rsidRDefault="00F15ABB" w:rsidP="00F15ABB">
      <w:pPr>
        <w:jc w:val="both"/>
        <w:rPr>
          <w:rFonts w:eastAsia="宋体" w:hint="eastAsia"/>
          <w:lang w:eastAsia="zh-CN"/>
        </w:rPr>
      </w:pPr>
      <w:r w:rsidRPr="00F15ABB">
        <w:rPr>
          <w:rFonts w:eastAsia="宋体"/>
          <w:lang w:eastAsia="zh-CN"/>
        </w:rPr>
        <w:t>实体识别（Named Entity Recognition, NER）</w:t>
      </w:r>
    </w:p>
    <w:p w14:paraId="5C978789" w14:textId="77777777" w:rsidR="00F15ABB" w:rsidRPr="00F15ABB" w:rsidRDefault="00F15ABB" w:rsidP="00F15ABB">
      <w:pPr>
        <w:jc w:val="both"/>
        <w:rPr>
          <w:rFonts w:eastAsia="宋体" w:hint="eastAsia"/>
          <w:lang w:eastAsia="zh-CN"/>
        </w:rPr>
      </w:pPr>
    </w:p>
    <w:p w14:paraId="3C3774ED" w14:textId="77777777" w:rsidR="00F15ABB" w:rsidRPr="00F15ABB" w:rsidRDefault="00F15ABB" w:rsidP="00F15ABB">
      <w:pPr>
        <w:jc w:val="both"/>
        <w:rPr>
          <w:rFonts w:eastAsia="宋体" w:hint="eastAsia"/>
          <w:lang w:eastAsia="zh-CN"/>
        </w:rPr>
      </w:pPr>
      <w:r w:rsidRPr="00F15ABB">
        <w:rPr>
          <w:rFonts w:eastAsia="宋体"/>
          <w:lang w:eastAsia="zh-CN"/>
        </w:rPr>
        <w:t>利用</w:t>
      </w:r>
      <w:proofErr w:type="spellStart"/>
      <w:r w:rsidRPr="00F15ABB">
        <w:rPr>
          <w:rFonts w:eastAsia="宋体"/>
          <w:lang w:eastAsia="zh-CN"/>
        </w:rPr>
        <w:t>BiLSTM</w:t>
      </w:r>
      <w:proofErr w:type="spellEnd"/>
      <w:r w:rsidRPr="00F15ABB">
        <w:rPr>
          <w:rFonts w:eastAsia="宋体"/>
          <w:lang w:eastAsia="zh-CN"/>
        </w:rPr>
        <w:t>-CRF、Transformer（如BERT、</w:t>
      </w:r>
      <w:proofErr w:type="spellStart"/>
      <w:r w:rsidRPr="00F15ABB">
        <w:rPr>
          <w:rFonts w:eastAsia="宋体"/>
          <w:lang w:eastAsia="zh-CN"/>
        </w:rPr>
        <w:t>RoBERTa</w:t>
      </w:r>
      <w:proofErr w:type="spellEnd"/>
      <w:r w:rsidRPr="00F15ABB">
        <w:rPr>
          <w:rFonts w:eastAsia="宋体"/>
          <w:lang w:eastAsia="zh-CN"/>
        </w:rPr>
        <w:t>）等深度模型，识别机械领域的专有名词，如零件名称、材料、参数指标、工艺步骤等。针对机械领域的专业术语，需结合领域词库和标注语料，进行模型微调与优化。</w:t>
      </w:r>
    </w:p>
    <w:p w14:paraId="368D7FFD" w14:textId="77777777" w:rsidR="00F15ABB" w:rsidRPr="00F15ABB" w:rsidRDefault="00F15ABB" w:rsidP="00F15ABB">
      <w:pPr>
        <w:jc w:val="both"/>
        <w:rPr>
          <w:rFonts w:eastAsia="宋体" w:hint="eastAsia"/>
          <w:lang w:eastAsia="zh-CN"/>
        </w:rPr>
      </w:pPr>
    </w:p>
    <w:p w14:paraId="6D73E938" w14:textId="77777777" w:rsidR="00F15ABB" w:rsidRPr="00F15ABB" w:rsidRDefault="00F15ABB" w:rsidP="00F15ABB">
      <w:pPr>
        <w:jc w:val="both"/>
        <w:rPr>
          <w:rFonts w:eastAsia="宋体" w:hint="eastAsia"/>
          <w:lang w:eastAsia="zh-CN"/>
        </w:rPr>
      </w:pPr>
      <w:r w:rsidRPr="00F15ABB">
        <w:rPr>
          <w:rFonts w:eastAsia="宋体"/>
          <w:lang w:eastAsia="zh-CN"/>
        </w:rPr>
        <w:t>关系抽取（Relation Extraction）</w:t>
      </w:r>
    </w:p>
    <w:p w14:paraId="12C70128" w14:textId="77777777" w:rsidR="00F15ABB" w:rsidRPr="00F15ABB" w:rsidRDefault="00F15ABB" w:rsidP="00F15ABB">
      <w:pPr>
        <w:jc w:val="both"/>
        <w:rPr>
          <w:rFonts w:eastAsia="宋体" w:hint="eastAsia"/>
          <w:lang w:eastAsia="zh-CN"/>
        </w:rPr>
      </w:pPr>
    </w:p>
    <w:p w14:paraId="77842016" w14:textId="77777777" w:rsidR="00F15ABB" w:rsidRPr="00F15ABB" w:rsidRDefault="00F15ABB" w:rsidP="00F15ABB">
      <w:pPr>
        <w:jc w:val="both"/>
        <w:rPr>
          <w:rFonts w:eastAsia="宋体" w:hint="eastAsia"/>
          <w:lang w:eastAsia="zh-CN"/>
        </w:rPr>
      </w:pPr>
      <w:r w:rsidRPr="00F15ABB">
        <w:rPr>
          <w:rFonts w:eastAsia="宋体"/>
          <w:lang w:eastAsia="zh-CN"/>
        </w:rPr>
        <w:t>基于</w:t>
      </w:r>
      <w:proofErr w:type="gramStart"/>
      <w:r w:rsidRPr="00F15ABB">
        <w:rPr>
          <w:rFonts w:eastAsia="宋体"/>
          <w:lang w:eastAsia="zh-CN"/>
        </w:rPr>
        <w:t>预训练</w:t>
      </w:r>
      <w:proofErr w:type="gramEnd"/>
      <w:r w:rsidRPr="00F15ABB">
        <w:rPr>
          <w:rFonts w:eastAsia="宋体"/>
          <w:lang w:eastAsia="zh-CN"/>
        </w:rPr>
        <w:t>语言模型，采用端到端的关系抽取框架，识别实体间的语义关系，如“组件-包含-零件”、“工艺-使用-设备”、“故障-导致-停机”等。引入注意力机制和图神经网络（GNN），增强对长距离依赖和复杂句式的理解。</w:t>
      </w:r>
    </w:p>
    <w:p w14:paraId="22CFF3EA" w14:textId="77777777" w:rsidR="00F15ABB" w:rsidRPr="00F15ABB" w:rsidRDefault="00F15ABB" w:rsidP="00F15ABB">
      <w:pPr>
        <w:jc w:val="both"/>
        <w:rPr>
          <w:rFonts w:eastAsia="宋体" w:hint="eastAsia"/>
          <w:lang w:eastAsia="zh-CN"/>
        </w:rPr>
      </w:pPr>
    </w:p>
    <w:p w14:paraId="1ECD1EAB" w14:textId="77777777" w:rsidR="00F15ABB" w:rsidRPr="00F15ABB" w:rsidRDefault="00F15ABB" w:rsidP="00F15ABB">
      <w:pPr>
        <w:jc w:val="both"/>
        <w:rPr>
          <w:rFonts w:eastAsia="宋体" w:hint="eastAsia"/>
          <w:lang w:eastAsia="zh-CN"/>
        </w:rPr>
      </w:pPr>
      <w:r w:rsidRPr="00F15ABB">
        <w:rPr>
          <w:rFonts w:eastAsia="宋体" w:hint="eastAsia"/>
          <w:lang w:eastAsia="zh-CN"/>
        </w:rPr>
        <w:t>属性抽取</w:t>
      </w:r>
    </w:p>
    <w:p w14:paraId="3E1E449D" w14:textId="77777777" w:rsidR="00F15ABB" w:rsidRPr="00F15ABB" w:rsidRDefault="00F15ABB" w:rsidP="00F15ABB">
      <w:pPr>
        <w:jc w:val="both"/>
        <w:rPr>
          <w:rFonts w:eastAsia="宋体" w:hint="eastAsia"/>
          <w:lang w:eastAsia="zh-CN"/>
        </w:rPr>
      </w:pPr>
    </w:p>
    <w:p w14:paraId="2A3B013F" w14:textId="77777777" w:rsidR="00F15ABB" w:rsidRPr="00F15ABB" w:rsidRDefault="00F15ABB" w:rsidP="00F15ABB">
      <w:pPr>
        <w:jc w:val="both"/>
        <w:rPr>
          <w:rFonts w:eastAsia="宋体" w:hint="eastAsia"/>
          <w:lang w:eastAsia="zh-CN"/>
        </w:rPr>
      </w:pPr>
      <w:r w:rsidRPr="00F15ABB">
        <w:rPr>
          <w:rFonts w:eastAsia="宋体"/>
          <w:lang w:eastAsia="zh-CN"/>
        </w:rPr>
        <w:t>针对技术参数和属性信息的提取，利用序列标注和分类模型识别实体的属性值，如材料硬度、尺寸精度、温度范围等。</w:t>
      </w:r>
    </w:p>
    <w:p w14:paraId="34AB88EE" w14:textId="77777777" w:rsidR="00F15ABB" w:rsidRPr="00F15ABB" w:rsidRDefault="00F15ABB" w:rsidP="00F15ABB">
      <w:pPr>
        <w:jc w:val="both"/>
        <w:rPr>
          <w:rFonts w:eastAsia="宋体" w:hint="eastAsia"/>
          <w:lang w:eastAsia="zh-CN"/>
        </w:rPr>
      </w:pPr>
    </w:p>
    <w:p w14:paraId="33B0F165" w14:textId="77777777" w:rsidR="00F15ABB" w:rsidRPr="00F15ABB" w:rsidRDefault="00F15ABB" w:rsidP="00F15ABB">
      <w:pPr>
        <w:jc w:val="both"/>
        <w:rPr>
          <w:rFonts w:eastAsia="宋体" w:hint="eastAsia"/>
          <w:lang w:eastAsia="zh-CN"/>
        </w:rPr>
      </w:pPr>
      <w:r w:rsidRPr="00F15ABB">
        <w:rPr>
          <w:rFonts w:eastAsia="宋体"/>
          <w:lang w:eastAsia="zh-CN"/>
        </w:rPr>
        <w:t>对于非文本数据如工艺图纸和三维模型，则采用计算机视觉结合深度学习技术实现知识抽取：</w:t>
      </w:r>
    </w:p>
    <w:p w14:paraId="26298EDA" w14:textId="77777777" w:rsidR="00F15ABB" w:rsidRPr="00F15ABB" w:rsidRDefault="00F15ABB" w:rsidP="00F15ABB">
      <w:pPr>
        <w:jc w:val="both"/>
        <w:rPr>
          <w:rFonts w:eastAsia="宋体" w:hint="eastAsia"/>
          <w:lang w:eastAsia="zh-CN"/>
        </w:rPr>
      </w:pPr>
    </w:p>
    <w:p w14:paraId="235A0EE6" w14:textId="77777777" w:rsidR="00F15ABB" w:rsidRPr="00F15ABB" w:rsidRDefault="00F15ABB" w:rsidP="00F15ABB">
      <w:pPr>
        <w:jc w:val="both"/>
        <w:rPr>
          <w:rFonts w:eastAsia="宋体" w:hint="eastAsia"/>
          <w:lang w:eastAsia="zh-CN"/>
        </w:rPr>
      </w:pPr>
      <w:r w:rsidRPr="00F15ABB">
        <w:rPr>
          <w:rFonts w:eastAsia="宋体"/>
          <w:lang w:eastAsia="zh-CN"/>
        </w:rPr>
        <w:t>图像识别与分析</w:t>
      </w:r>
    </w:p>
    <w:p w14:paraId="50FA4EE4" w14:textId="77777777" w:rsidR="00F15ABB" w:rsidRPr="00F15ABB" w:rsidRDefault="00F15ABB" w:rsidP="00F15ABB">
      <w:pPr>
        <w:jc w:val="both"/>
        <w:rPr>
          <w:rFonts w:eastAsia="宋体" w:hint="eastAsia"/>
          <w:lang w:eastAsia="zh-CN"/>
        </w:rPr>
      </w:pPr>
    </w:p>
    <w:p w14:paraId="2DB169A7" w14:textId="77777777" w:rsidR="00F15ABB" w:rsidRPr="00F15ABB" w:rsidRDefault="00F15ABB" w:rsidP="00F15ABB">
      <w:pPr>
        <w:jc w:val="both"/>
        <w:rPr>
          <w:rFonts w:eastAsia="宋体" w:hint="eastAsia"/>
          <w:lang w:eastAsia="zh-CN"/>
        </w:rPr>
      </w:pPr>
      <w:r w:rsidRPr="00F15ABB">
        <w:rPr>
          <w:rFonts w:eastAsia="宋体"/>
          <w:lang w:eastAsia="zh-CN"/>
        </w:rPr>
        <w:lastRenderedPageBreak/>
        <w:t>利用卷积神经网络（CNN）、图像分割模型（如Mask R-CNN）识别图纸中的符号、标注和结构要素，转换为结构化知识表示。</w:t>
      </w:r>
    </w:p>
    <w:p w14:paraId="0A2F09EE" w14:textId="77777777" w:rsidR="00F15ABB" w:rsidRPr="00F15ABB" w:rsidRDefault="00F15ABB" w:rsidP="00F15ABB">
      <w:pPr>
        <w:jc w:val="both"/>
        <w:rPr>
          <w:rFonts w:eastAsia="宋体" w:hint="eastAsia"/>
          <w:lang w:eastAsia="zh-CN"/>
        </w:rPr>
      </w:pPr>
    </w:p>
    <w:p w14:paraId="499CB645" w14:textId="77777777" w:rsidR="00F15ABB" w:rsidRPr="00F15ABB" w:rsidRDefault="00F15ABB" w:rsidP="00F15ABB">
      <w:pPr>
        <w:jc w:val="both"/>
        <w:rPr>
          <w:rFonts w:eastAsia="宋体" w:hint="eastAsia"/>
          <w:lang w:eastAsia="zh-CN"/>
        </w:rPr>
      </w:pPr>
      <w:r w:rsidRPr="00F15ABB">
        <w:rPr>
          <w:rFonts w:eastAsia="宋体"/>
          <w:lang w:eastAsia="zh-CN"/>
        </w:rPr>
        <w:t>三维模型解析</w:t>
      </w:r>
    </w:p>
    <w:p w14:paraId="1C09417F" w14:textId="77777777" w:rsidR="00F15ABB" w:rsidRPr="00F15ABB" w:rsidRDefault="00F15ABB" w:rsidP="00F15ABB">
      <w:pPr>
        <w:jc w:val="both"/>
        <w:rPr>
          <w:rFonts w:eastAsia="宋体" w:hint="eastAsia"/>
          <w:lang w:eastAsia="zh-CN"/>
        </w:rPr>
      </w:pPr>
    </w:p>
    <w:p w14:paraId="2A22631B" w14:textId="77777777" w:rsidR="00F15ABB" w:rsidRPr="00F15ABB" w:rsidRDefault="00F15ABB" w:rsidP="00F15ABB">
      <w:pPr>
        <w:jc w:val="both"/>
        <w:rPr>
          <w:rFonts w:eastAsia="宋体" w:hint="eastAsia"/>
          <w:lang w:eastAsia="zh-CN"/>
        </w:rPr>
      </w:pPr>
      <w:r w:rsidRPr="00F15ABB">
        <w:rPr>
          <w:rFonts w:eastAsia="宋体"/>
          <w:lang w:eastAsia="zh-CN"/>
        </w:rPr>
        <w:t>采用点</w:t>
      </w:r>
      <w:proofErr w:type="gramStart"/>
      <w:r w:rsidRPr="00F15ABB">
        <w:rPr>
          <w:rFonts w:eastAsia="宋体"/>
          <w:lang w:eastAsia="zh-CN"/>
        </w:rPr>
        <w:t>云处理</w:t>
      </w:r>
      <w:proofErr w:type="gramEnd"/>
      <w:r w:rsidRPr="00F15ABB">
        <w:rPr>
          <w:rFonts w:eastAsia="宋体"/>
          <w:lang w:eastAsia="zh-CN"/>
        </w:rPr>
        <w:t>和3D卷积网络识别零件形状、连接关系，并结合语义标签，实现三维实体的知识抽取。</w:t>
      </w:r>
    </w:p>
    <w:p w14:paraId="0440BE9B" w14:textId="77777777" w:rsidR="00F15ABB" w:rsidRPr="00F15ABB" w:rsidRDefault="00F15ABB" w:rsidP="00F15ABB">
      <w:pPr>
        <w:jc w:val="both"/>
        <w:rPr>
          <w:rFonts w:eastAsia="宋体" w:hint="eastAsia"/>
          <w:lang w:eastAsia="zh-CN"/>
        </w:rPr>
      </w:pPr>
    </w:p>
    <w:p w14:paraId="42DCF1D6" w14:textId="77777777" w:rsidR="00F15ABB" w:rsidRPr="00F15ABB" w:rsidRDefault="00F15ABB" w:rsidP="00F15ABB">
      <w:pPr>
        <w:jc w:val="both"/>
        <w:rPr>
          <w:rFonts w:eastAsia="宋体" w:hint="eastAsia"/>
          <w:lang w:eastAsia="zh-CN"/>
        </w:rPr>
      </w:pPr>
      <w:r w:rsidRPr="00F15ABB">
        <w:rPr>
          <w:rFonts w:eastAsia="宋体"/>
          <w:lang w:eastAsia="zh-CN"/>
        </w:rPr>
        <w:t>多</w:t>
      </w:r>
      <w:proofErr w:type="gramStart"/>
      <w:r w:rsidRPr="00F15ABB">
        <w:rPr>
          <w:rFonts w:eastAsia="宋体"/>
          <w:lang w:eastAsia="zh-CN"/>
        </w:rPr>
        <w:t>源数据</w:t>
      </w:r>
      <w:proofErr w:type="gramEnd"/>
      <w:r w:rsidRPr="00F15ABB">
        <w:rPr>
          <w:rFonts w:eastAsia="宋体"/>
          <w:lang w:eastAsia="zh-CN"/>
        </w:rPr>
        <w:t>融合预处理</w:t>
      </w:r>
    </w:p>
    <w:p w14:paraId="31367B0E" w14:textId="77777777" w:rsidR="00F15ABB" w:rsidRPr="00F15ABB" w:rsidRDefault="00F15ABB" w:rsidP="00F15ABB">
      <w:pPr>
        <w:jc w:val="both"/>
        <w:rPr>
          <w:rFonts w:eastAsia="宋体" w:hint="eastAsia"/>
          <w:lang w:eastAsia="zh-CN"/>
        </w:rPr>
      </w:pPr>
      <w:r w:rsidRPr="00F15ABB">
        <w:rPr>
          <w:rFonts w:eastAsia="宋体"/>
          <w:lang w:eastAsia="zh-CN"/>
        </w:rPr>
        <w:t>为实现不同数据源的知识抽取，需设计统一的预处理流程，包括文本清洗、格式标准化、图像增强、3D模型格式转换等，提升后续模型的准确率和鲁棒性。</w:t>
      </w:r>
    </w:p>
    <w:p w14:paraId="121B9989" w14:textId="77777777" w:rsidR="00F15ABB" w:rsidRPr="00F15ABB" w:rsidRDefault="00F15ABB" w:rsidP="00F15ABB">
      <w:pPr>
        <w:jc w:val="both"/>
        <w:rPr>
          <w:rFonts w:eastAsia="宋体" w:hint="eastAsia"/>
          <w:lang w:eastAsia="zh-CN"/>
        </w:rPr>
      </w:pPr>
    </w:p>
    <w:p w14:paraId="47DDE141" w14:textId="77777777" w:rsidR="00F15ABB" w:rsidRPr="00F15ABB" w:rsidRDefault="00F15ABB" w:rsidP="00F15ABB">
      <w:pPr>
        <w:jc w:val="both"/>
        <w:rPr>
          <w:rFonts w:eastAsia="宋体" w:hint="eastAsia"/>
          <w:lang w:eastAsia="zh-CN"/>
        </w:rPr>
      </w:pPr>
      <w:r w:rsidRPr="00F15ABB">
        <w:rPr>
          <w:rFonts w:eastAsia="宋体"/>
          <w:lang w:eastAsia="zh-CN"/>
        </w:rPr>
        <w:t>3.1.3 知识融合与推理</w:t>
      </w:r>
    </w:p>
    <w:p w14:paraId="26175534" w14:textId="77777777" w:rsidR="00F15ABB" w:rsidRPr="00F15ABB" w:rsidRDefault="00F15ABB" w:rsidP="00F15ABB">
      <w:pPr>
        <w:jc w:val="both"/>
        <w:rPr>
          <w:rFonts w:eastAsia="宋体" w:hint="eastAsia"/>
          <w:lang w:eastAsia="zh-CN"/>
        </w:rPr>
      </w:pPr>
      <w:r w:rsidRPr="00F15ABB">
        <w:rPr>
          <w:rFonts w:eastAsia="宋体"/>
          <w:lang w:eastAsia="zh-CN"/>
        </w:rPr>
        <w:t>机械行业知识来源多样，数据存在冗余、冲突和不一致等问题。知识融合与推理技术的研究，旨在构建高质量、可信赖的行业知识库，支持自动化知识补全和一致性校验。</w:t>
      </w:r>
    </w:p>
    <w:p w14:paraId="682C7684" w14:textId="77777777" w:rsidR="00F15ABB" w:rsidRPr="00F15ABB" w:rsidRDefault="00F15ABB" w:rsidP="00F15ABB">
      <w:pPr>
        <w:jc w:val="both"/>
        <w:rPr>
          <w:rFonts w:eastAsia="宋体" w:hint="eastAsia"/>
          <w:lang w:eastAsia="zh-CN"/>
        </w:rPr>
      </w:pPr>
    </w:p>
    <w:p w14:paraId="0CCBA2DD" w14:textId="77777777" w:rsidR="00F15ABB" w:rsidRPr="00F15ABB" w:rsidRDefault="00F15ABB" w:rsidP="00F15ABB">
      <w:pPr>
        <w:jc w:val="both"/>
        <w:rPr>
          <w:rFonts w:eastAsia="宋体" w:hint="eastAsia"/>
          <w:lang w:eastAsia="zh-CN"/>
        </w:rPr>
      </w:pPr>
      <w:proofErr w:type="gramStart"/>
      <w:r w:rsidRPr="00F15ABB">
        <w:rPr>
          <w:rFonts w:eastAsia="宋体"/>
          <w:lang w:eastAsia="zh-CN"/>
        </w:rPr>
        <w:t>跨源知识</w:t>
      </w:r>
      <w:proofErr w:type="gramEnd"/>
      <w:r w:rsidRPr="00F15ABB">
        <w:rPr>
          <w:rFonts w:eastAsia="宋体"/>
          <w:lang w:eastAsia="zh-CN"/>
        </w:rPr>
        <w:t>对齐技术</w:t>
      </w:r>
    </w:p>
    <w:p w14:paraId="7B33A3E4" w14:textId="77777777" w:rsidR="00F15ABB" w:rsidRPr="00F15ABB" w:rsidRDefault="00F15ABB" w:rsidP="00F15ABB">
      <w:pPr>
        <w:jc w:val="both"/>
        <w:rPr>
          <w:rFonts w:eastAsia="宋体" w:hint="eastAsia"/>
          <w:lang w:eastAsia="zh-CN"/>
        </w:rPr>
      </w:pPr>
      <w:r w:rsidRPr="00F15ABB">
        <w:rPr>
          <w:rFonts w:eastAsia="宋体"/>
          <w:lang w:eastAsia="zh-CN"/>
        </w:rPr>
        <w:t>不同数据源中的同一实体可能存在命名差异、描述不一致等问题。知识对齐方法主要包括：</w:t>
      </w:r>
    </w:p>
    <w:p w14:paraId="07235718" w14:textId="77777777" w:rsidR="00F15ABB" w:rsidRPr="00F15ABB" w:rsidRDefault="00F15ABB" w:rsidP="00F15ABB">
      <w:pPr>
        <w:jc w:val="both"/>
        <w:rPr>
          <w:rFonts w:eastAsia="宋体" w:hint="eastAsia"/>
          <w:lang w:eastAsia="zh-CN"/>
        </w:rPr>
      </w:pPr>
    </w:p>
    <w:p w14:paraId="71D0F188" w14:textId="77777777" w:rsidR="00F15ABB" w:rsidRPr="00F15ABB" w:rsidRDefault="00F15ABB" w:rsidP="00F15ABB">
      <w:pPr>
        <w:jc w:val="both"/>
        <w:rPr>
          <w:rFonts w:eastAsia="宋体" w:hint="eastAsia"/>
          <w:lang w:eastAsia="zh-CN"/>
        </w:rPr>
      </w:pPr>
      <w:r w:rsidRPr="00F15ABB">
        <w:rPr>
          <w:rFonts w:eastAsia="宋体"/>
          <w:lang w:eastAsia="zh-CN"/>
        </w:rPr>
        <w:t>实体对齐</w:t>
      </w:r>
    </w:p>
    <w:p w14:paraId="77CEE8FC" w14:textId="77777777" w:rsidR="00F15ABB" w:rsidRPr="00F15ABB" w:rsidRDefault="00F15ABB" w:rsidP="00F15ABB">
      <w:pPr>
        <w:jc w:val="both"/>
        <w:rPr>
          <w:rFonts w:eastAsia="宋体" w:hint="eastAsia"/>
          <w:lang w:eastAsia="zh-CN"/>
        </w:rPr>
      </w:pPr>
    </w:p>
    <w:p w14:paraId="57CD120B" w14:textId="77777777" w:rsidR="00F15ABB" w:rsidRPr="00F15ABB" w:rsidRDefault="00F15ABB" w:rsidP="00F15ABB">
      <w:pPr>
        <w:jc w:val="both"/>
        <w:rPr>
          <w:rFonts w:eastAsia="宋体" w:hint="eastAsia"/>
          <w:lang w:eastAsia="zh-CN"/>
        </w:rPr>
      </w:pPr>
      <w:r w:rsidRPr="00F15ABB">
        <w:rPr>
          <w:rFonts w:eastAsia="宋体"/>
          <w:lang w:eastAsia="zh-CN"/>
        </w:rPr>
        <w:t>利用实体的语义特征、属性相似度、上下文信息，通过深度匹配模型或基于图嵌入的相似度计算，识别</w:t>
      </w:r>
      <w:proofErr w:type="gramStart"/>
      <w:r w:rsidRPr="00F15ABB">
        <w:rPr>
          <w:rFonts w:eastAsia="宋体"/>
          <w:lang w:eastAsia="zh-CN"/>
        </w:rPr>
        <w:t>不</w:t>
      </w:r>
      <w:proofErr w:type="gramEnd"/>
      <w:r w:rsidRPr="00F15ABB">
        <w:rPr>
          <w:rFonts w:eastAsia="宋体"/>
          <w:lang w:eastAsia="zh-CN"/>
        </w:rPr>
        <w:t>同源中对应的实体，合并为统一表示。</w:t>
      </w:r>
    </w:p>
    <w:p w14:paraId="713A0BA1" w14:textId="77777777" w:rsidR="00F15ABB" w:rsidRPr="00F15ABB" w:rsidRDefault="00F15ABB" w:rsidP="00F15ABB">
      <w:pPr>
        <w:jc w:val="both"/>
        <w:rPr>
          <w:rFonts w:eastAsia="宋体" w:hint="eastAsia"/>
          <w:lang w:eastAsia="zh-CN"/>
        </w:rPr>
      </w:pPr>
    </w:p>
    <w:p w14:paraId="5ADD254F" w14:textId="77777777" w:rsidR="00F15ABB" w:rsidRPr="00F15ABB" w:rsidRDefault="00F15ABB" w:rsidP="00F15ABB">
      <w:pPr>
        <w:jc w:val="both"/>
        <w:rPr>
          <w:rFonts w:eastAsia="宋体" w:hint="eastAsia"/>
          <w:lang w:eastAsia="zh-CN"/>
        </w:rPr>
      </w:pPr>
      <w:r w:rsidRPr="00F15ABB">
        <w:rPr>
          <w:rFonts w:eastAsia="宋体"/>
          <w:lang w:eastAsia="zh-CN"/>
        </w:rPr>
        <w:lastRenderedPageBreak/>
        <w:t>关系对齐</w:t>
      </w:r>
    </w:p>
    <w:p w14:paraId="70ED316C" w14:textId="77777777" w:rsidR="00F15ABB" w:rsidRPr="00F15ABB" w:rsidRDefault="00F15ABB" w:rsidP="00F15ABB">
      <w:pPr>
        <w:jc w:val="both"/>
        <w:rPr>
          <w:rFonts w:eastAsia="宋体" w:hint="eastAsia"/>
          <w:lang w:eastAsia="zh-CN"/>
        </w:rPr>
      </w:pPr>
    </w:p>
    <w:p w14:paraId="568DE163" w14:textId="77777777" w:rsidR="00F15ABB" w:rsidRPr="00F15ABB" w:rsidRDefault="00F15ABB" w:rsidP="00F15ABB">
      <w:pPr>
        <w:jc w:val="both"/>
        <w:rPr>
          <w:rFonts w:eastAsia="宋体" w:hint="eastAsia"/>
          <w:lang w:eastAsia="zh-CN"/>
        </w:rPr>
      </w:pPr>
      <w:r w:rsidRPr="00F15ABB">
        <w:rPr>
          <w:rFonts w:eastAsia="宋体"/>
          <w:lang w:eastAsia="zh-CN"/>
        </w:rPr>
        <w:t>对异构数据中的关系进行语义映射，对同义关系统一表示，消除语义歧义。</w:t>
      </w:r>
    </w:p>
    <w:p w14:paraId="1C0C7533" w14:textId="77777777" w:rsidR="00F15ABB" w:rsidRPr="00F15ABB" w:rsidRDefault="00F15ABB" w:rsidP="00F15ABB">
      <w:pPr>
        <w:jc w:val="both"/>
        <w:rPr>
          <w:rFonts w:eastAsia="宋体" w:hint="eastAsia"/>
          <w:lang w:eastAsia="zh-CN"/>
        </w:rPr>
      </w:pPr>
    </w:p>
    <w:p w14:paraId="24F8DE06" w14:textId="77777777" w:rsidR="00F15ABB" w:rsidRPr="00F15ABB" w:rsidRDefault="00F15ABB" w:rsidP="00F15ABB">
      <w:pPr>
        <w:jc w:val="both"/>
        <w:rPr>
          <w:rFonts w:eastAsia="宋体" w:hint="eastAsia"/>
          <w:lang w:eastAsia="zh-CN"/>
        </w:rPr>
      </w:pPr>
      <w:r w:rsidRPr="00F15ABB">
        <w:rPr>
          <w:rFonts w:eastAsia="宋体"/>
          <w:lang w:eastAsia="zh-CN"/>
        </w:rPr>
        <w:t>属性对齐</w:t>
      </w:r>
    </w:p>
    <w:p w14:paraId="7A6A645E" w14:textId="77777777" w:rsidR="00F15ABB" w:rsidRPr="00F15ABB" w:rsidRDefault="00F15ABB" w:rsidP="00F15ABB">
      <w:pPr>
        <w:jc w:val="both"/>
        <w:rPr>
          <w:rFonts w:eastAsia="宋体" w:hint="eastAsia"/>
          <w:lang w:eastAsia="zh-CN"/>
        </w:rPr>
      </w:pPr>
    </w:p>
    <w:p w14:paraId="5E996255" w14:textId="77777777" w:rsidR="00F15ABB" w:rsidRPr="00F15ABB" w:rsidRDefault="00F15ABB" w:rsidP="00F15ABB">
      <w:pPr>
        <w:jc w:val="both"/>
        <w:rPr>
          <w:rFonts w:eastAsia="宋体" w:hint="eastAsia"/>
          <w:lang w:eastAsia="zh-CN"/>
        </w:rPr>
      </w:pPr>
      <w:r w:rsidRPr="00F15ABB">
        <w:rPr>
          <w:rFonts w:eastAsia="宋体"/>
          <w:lang w:eastAsia="zh-CN"/>
        </w:rPr>
        <w:t>统一属性名称和单位，解决不同数据源中属性表示的差异。</w:t>
      </w:r>
    </w:p>
    <w:p w14:paraId="3D5E3E35" w14:textId="77777777" w:rsidR="00F15ABB" w:rsidRPr="00F15ABB" w:rsidRDefault="00F15ABB" w:rsidP="00F15ABB">
      <w:pPr>
        <w:jc w:val="both"/>
        <w:rPr>
          <w:rFonts w:eastAsia="宋体" w:hint="eastAsia"/>
          <w:lang w:eastAsia="zh-CN"/>
        </w:rPr>
      </w:pPr>
    </w:p>
    <w:p w14:paraId="63853D3C" w14:textId="77777777" w:rsidR="00F15ABB" w:rsidRPr="00F15ABB" w:rsidRDefault="00F15ABB" w:rsidP="00F15ABB">
      <w:pPr>
        <w:jc w:val="both"/>
        <w:rPr>
          <w:rFonts w:eastAsia="宋体" w:hint="eastAsia"/>
          <w:lang w:eastAsia="zh-CN"/>
        </w:rPr>
      </w:pPr>
      <w:r w:rsidRPr="00F15ABB">
        <w:rPr>
          <w:rFonts w:eastAsia="宋体" w:hint="eastAsia"/>
          <w:lang w:eastAsia="zh-CN"/>
        </w:rPr>
        <w:t>冲突消解方法</w:t>
      </w:r>
    </w:p>
    <w:p w14:paraId="098B19AA" w14:textId="77777777" w:rsidR="00F15ABB" w:rsidRPr="00F15ABB" w:rsidRDefault="00F15ABB" w:rsidP="00F15ABB">
      <w:pPr>
        <w:jc w:val="both"/>
        <w:rPr>
          <w:rFonts w:eastAsia="宋体" w:hint="eastAsia"/>
          <w:lang w:eastAsia="zh-CN"/>
        </w:rPr>
      </w:pPr>
      <w:r w:rsidRPr="00F15ABB">
        <w:rPr>
          <w:rFonts w:eastAsia="宋体"/>
          <w:lang w:eastAsia="zh-CN"/>
        </w:rPr>
        <w:t>对存在冲突的知识，设计规则和算法进行消解：</w:t>
      </w:r>
    </w:p>
    <w:p w14:paraId="386453B1" w14:textId="77777777" w:rsidR="00F15ABB" w:rsidRPr="00F15ABB" w:rsidRDefault="00F15ABB" w:rsidP="00F15ABB">
      <w:pPr>
        <w:jc w:val="both"/>
        <w:rPr>
          <w:rFonts w:eastAsia="宋体" w:hint="eastAsia"/>
          <w:lang w:eastAsia="zh-CN"/>
        </w:rPr>
      </w:pPr>
    </w:p>
    <w:p w14:paraId="7BEB8B55" w14:textId="77777777" w:rsidR="00F15ABB" w:rsidRPr="00F15ABB" w:rsidRDefault="00F15ABB" w:rsidP="00F15ABB">
      <w:pPr>
        <w:jc w:val="both"/>
        <w:rPr>
          <w:rFonts w:eastAsia="宋体" w:hint="eastAsia"/>
          <w:lang w:eastAsia="zh-CN"/>
        </w:rPr>
      </w:pPr>
      <w:r w:rsidRPr="00F15ABB">
        <w:rPr>
          <w:rFonts w:eastAsia="宋体"/>
          <w:lang w:eastAsia="zh-CN"/>
        </w:rPr>
        <w:t>基于可信度评估，优先采用权威数据源的信息；</w:t>
      </w:r>
    </w:p>
    <w:p w14:paraId="164D3A83" w14:textId="77777777" w:rsidR="00F15ABB" w:rsidRPr="00F15ABB" w:rsidRDefault="00F15ABB" w:rsidP="00F15ABB">
      <w:pPr>
        <w:jc w:val="both"/>
        <w:rPr>
          <w:rFonts w:eastAsia="宋体" w:hint="eastAsia"/>
          <w:lang w:eastAsia="zh-CN"/>
        </w:rPr>
      </w:pPr>
      <w:r w:rsidRPr="00F15ABB">
        <w:rPr>
          <w:rFonts w:eastAsia="宋体"/>
          <w:lang w:eastAsia="zh-CN"/>
        </w:rPr>
        <w:t>采用数据融合算法，如投票机制、置信度加权等；</w:t>
      </w:r>
    </w:p>
    <w:p w14:paraId="2BCA662B" w14:textId="77777777" w:rsidR="00F15ABB" w:rsidRPr="00F15ABB" w:rsidRDefault="00F15ABB" w:rsidP="00F15ABB">
      <w:pPr>
        <w:jc w:val="both"/>
        <w:rPr>
          <w:rFonts w:eastAsia="宋体" w:hint="eastAsia"/>
          <w:lang w:eastAsia="zh-CN"/>
        </w:rPr>
      </w:pPr>
      <w:r w:rsidRPr="00F15ABB">
        <w:rPr>
          <w:rFonts w:eastAsia="宋体"/>
          <w:lang w:eastAsia="zh-CN"/>
        </w:rPr>
        <w:t>引入专家反馈，形成半自动冲突解决机制。</w:t>
      </w:r>
    </w:p>
    <w:p w14:paraId="0EBE4A67" w14:textId="77777777" w:rsidR="00F15ABB" w:rsidRPr="00F15ABB" w:rsidRDefault="00F15ABB" w:rsidP="00F15ABB">
      <w:pPr>
        <w:jc w:val="both"/>
        <w:rPr>
          <w:rFonts w:eastAsia="宋体" w:hint="eastAsia"/>
          <w:lang w:eastAsia="zh-CN"/>
        </w:rPr>
      </w:pPr>
      <w:r w:rsidRPr="00F15ABB">
        <w:rPr>
          <w:rFonts w:eastAsia="宋体"/>
          <w:lang w:eastAsia="zh-CN"/>
        </w:rPr>
        <w:t>高质量行业知识库构建</w:t>
      </w:r>
    </w:p>
    <w:p w14:paraId="35390F89" w14:textId="77777777" w:rsidR="00F15ABB" w:rsidRPr="00F15ABB" w:rsidRDefault="00F15ABB" w:rsidP="00F15ABB">
      <w:pPr>
        <w:jc w:val="both"/>
        <w:rPr>
          <w:rFonts w:eastAsia="宋体" w:hint="eastAsia"/>
          <w:lang w:eastAsia="zh-CN"/>
        </w:rPr>
      </w:pPr>
      <w:r w:rsidRPr="00F15ABB">
        <w:rPr>
          <w:rFonts w:eastAsia="宋体"/>
          <w:lang w:eastAsia="zh-CN"/>
        </w:rPr>
        <w:t>融合后的知识通过图数据库（如Neo4j、</w:t>
      </w:r>
      <w:proofErr w:type="spellStart"/>
      <w:r w:rsidRPr="00F15ABB">
        <w:rPr>
          <w:rFonts w:eastAsia="宋体"/>
          <w:lang w:eastAsia="zh-CN"/>
        </w:rPr>
        <w:t>JanusGraph</w:t>
      </w:r>
      <w:proofErr w:type="spellEnd"/>
      <w:r w:rsidRPr="00F15ABB">
        <w:rPr>
          <w:rFonts w:eastAsia="宋体"/>
          <w:lang w:eastAsia="zh-CN"/>
        </w:rPr>
        <w:t>）进行存储，支持高效查询和更新。知识库应具备以下特点：</w:t>
      </w:r>
    </w:p>
    <w:p w14:paraId="6915C47F" w14:textId="77777777" w:rsidR="00F15ABB" w:rsidRPr="00F15ABB" w:rsidRDefault="00F15ABB" w:rsidP="00F15ABB">
      <w:pPr>
        <w:jc w:val="both"/>
        <w:rPr>
          <w:rFonts w:eastAsia="宋体" w:hint="eastAsia"/>
          <w:lang w:eastAsia="zh-CN"/>
        </w:rPr>
      </w:pPr>
    </w:p>
    <w:p w14:paraId="03203227" w14:textId="77777777" w:rsidR="00F15ABB" w:rsidRPr="00F15ABB" w:rsidRDefault="00F15ABB" w:rsidP="00F15ABB">
      <w:pPr>
        <w:jc w:val="both"/>
        <w:rPr>
          <w:rFonts w:eastAsia="宋体" w:hint="eastAsia"/>
          <w:lang w:eastAsia="zh-CN"/>
        </w:rPr>
      </w:pPr>
      <w:r w:rsidRPr="00F15ABB">
        <w:rPr>
          <w:rFonts w:eastAsia="宋体"/>
          <w:lang w:eastAsia="zh-CN"/>
        </w:rPr>
        <w:t>一致性：无逻辑冲突，语义准确；</w:t>
      </w:r>
    </w:p>
    <w:p w14:paraId="0530B8DF" w14:textId="77777777" w:rsidR="00F15ABB" w:rsidRPr="00F15ABB" w:rsidRDefault="00F15ABB" w:rsidP="00F15ABB">
      <w:pPr>
        <w:jc w:val="both"/>
        <w:rPr>
          <w:rFonts w:eastAsia="宋体" w:hint="eastAsia"/>
          <w:lang w:eastAsia="zh-CN"/>
        </w:rPr>
      </w:pPr>
      <w:r w:rsidRPr="00F15ABB">
        <w:rPr>
          <w:rFonts w:eastAsia="宋体"/>
          <w:lang w:eastAsia="zh-CN"/>
        </w:rPr>
        <w:t>完整性：覆盖机械行业关键知识点；</w:t>
      </w:r>
    </w:p>
    <w:p w14:paraId="3930E70E" w14:textId="77777777" w:rsidR="00F15ABB" w:rsidRPr="00F15ABB" w:rsidRDefault="00F15ABB" w:rsidP="00F15ABB">
      <w:pPr>
        <w:jc w:val="both"/>
        <w:rPr>
          <w:rFonts w:eastAsia="宋体" w:hint="eastAsia"/>
          <w:lang w:eastAsia="zh-CN"/>
        </w:rPr>
      </w:pPr>
      <w:r w:rsidRPr="00F15ABB">
        <w:rPr>
          <w:rFonts w:eastAsia="宋体"/>
          <w:lang w:eastAsia="zh-CN"/>
        </w:rPr>
        <w:t>可扩展性：方便后续新增数据和知识更新；</w:t>
      </w:r>
    </w:p>
    <w:p w14:paraId="241CDCB8" w14:textId="77777777" w:rsidR="00F15ABB" w:rsidRPr="00F15ABB" w:rsidRDefault="00F15ABB" w:rsidP="00F15ABB">
      <w:pPr>
        <w:jc w:val="both"/>
        <w:rPr>
          <w:rFonts w:eastAsia="宋体" w:hint="eastAsia"/>
          <w:lang w:eastAsia="zh-CN"/>
        </w:rPr>
      </w:pPr>
      <w:r w:rsidRPr="00F15ABB">
        <w:rPr>
          <w:rFonts w:eastAsia="宋体"/>
          <w:lang w:eastAsia="zh-CN"/>
        </w:rPr>
        <w:t>可解释性：支持用户理解知识来源和推理过程。</w:t>
      </w:r>
    </w:p>
    <w:p w14:paraId="024C44D5" w14:textId="77777777" w:rsidR="00F15ABB" w:rsidRPr="00F15ABB" w:rsidRDefault="00F15ABB" w:rsidP="00F15ABB">
      <w:pPr>
        <w:jc w:val="both"/>
        <w:rPr>
          <w:rFonts w:eastAsia="宋体" w:hint="eastAsia"/>
          <w:lang w:eastAsia="zh-CN"/>
        </w:rPr>
      </w:pPr>
      <w:r w:rsidRPr="00F15ABB">
        <w:rPr>
          <w:rFonts w:eastAsia="宋体"/>
          <w:lang w:eastAsia="zh-CN"/>
        </w:rPr>
        <w:t>基于规则的推理引擎开发</w:t>
      </w:r>
    </w:p>
    <w:p w14:paraId="42F94584" w14:textId="77777777" w:rsidR="00F15ABB" w:rsidRPr="00F15ABB" w:rsidRDefault="00F15ABB" w:rsidP="00F15ABB">
      <w:pPr>
        <w:jc w:val="both"/>
        <w:rPr>
          <w:rFonts w:eastAsia="宋体" w:hint="eastAsia"/>
          <w:lang w:eastAsia="zh-CN"/>
        </w:rPr>
      </w:pPr>
      <w:r w:rsidRPr="00F15ABB">
        <w:rPr>
          <w:rFonts w:eastAsia="宋体"/>
          <w:lang w:eastAsia="zh-CN"/>
        </w:rPr>
        <w:t>推理引擎用于知识的自动补全和一致性校验，支持以下功能：</w:t>
      </w:r>
    </w:p>
    <w:p w14:paraId="6FECC440" w14:textId="77777777" w:rsidR="00F15ABB" w:rsidRPr="00F15ABB" w:rsidRDefault="00F15ABB" w:rsidP="00F15ABB">
      <w:pPr>
        <w:jc w:val="both"/>
        <w:rPr>
          <w:rFonts w:eastAsia="宋体" w:hint="eastAsia"/>
          <w:lang w:eastAsia="zh-CN"/>
        </w:rPr>
      </w:pPr>
    </w:p>
    <w:p w14:paraId="6931C049" w14:textId="77777777" w:rsidR="00F15ABB" w:rsidRPr="00F15ABB" w:rsidRDefault="00F15ABB" w:rsidP="00F15ABB">
      <w:pPr>
        <w:jc w:val="both"/>
        <w:rPr>
          <w:rFonts w:eastAsia="宋体" w:hint="eastAsia"/>
          <w:lang w:eastAsia="zh-CN"/>
        </w:rPr>
      </w:pPr>
      <w:r w:rsidRPr="00F15ABB">
        <w:rPr>
          <w:rFonts w:eastAsia="宋体"/>
          <w:lang w:eastAsia="zh-CN"/>
        </w:rPr>
        <w:t>规则定义</w:t>
      </w:r>
    </w:p>
    <w:p w14:paraId="34AAA63C" w14:textId="77777777" w:rsidR="00F15ABB" w:rsidRPr="00F15ABB" w:rsidRDefault="00F15ABB" w:rsidP="00F15ABB">
      <w:pPr>
        <w:jc w:val="both"/>
        <w:rPr>
          <w:rFonts w:eastAsia="宋体" w:hint="eastAsia"/>
          <w:lang w:eastAsia="zh-CN"/>
        </w:rPr>
      </w:pPr>
    </w:p>
    <w:p w14:paraId="11B80CFD" w14:textId="77777777" w:rsidR="00F15ABB" w:rsidRPr="00F15ABB" w:rsidRDefault="00F15ABB" w:rsidP="00F15ABB">
      <w:pPr>
        <w:jc w:val="both"/>
        <w:rPr>
          <w:rFonts w:eastAsia="宋体" w:hint="eastAsia"/>
          <w:lang w:eastAsia="zh-CN"/>
        </w:rPr>
      </w:pPr>
      <w:r w:rsidRPr="00F15ABB">
        <w:rPr>
          <w:rFonts w:eastAsia="宋体"/>
          <w:lang w:eastAsia="zh-CN"/>
        </w:rPr>
        <w:t>基于领域专家经验和行业标准，设计推理规则，如“若设备类型为数控机床，则必须具备刀具库信息”、“若零件材质为钢材，则热处理工艺必填”。</w:t>
      </w:r>
    </w:p>
    <w:p w14:paraId="5CD6FA6F" w14:textId="77777777" w:rsidR="00F15ABB" w:rsidRPr="00F15ABB" w:rsidRDefault="00F15ABB" w:rsidP="00F15ABB">
      <w:pPr>
        <w:jc w:val="both"/>
        <w:rPr>
          <w:rFonts w:eastAsia="宋体" w:hint="eastAsia"/>
          <w:lang w:eastAsia="zh-CN"/>
        </w:rPr>
      </w:pPr>
    </w:p>
    <w:p w14:paraId="3E525AD4" w14:textId="77777777" w:rsidR="00F15ABB" w:rsidRPr="00F15ABB" w:rsidRDefault="00F15ABB" w:rsidP="00F15ABB">
      <w:pPr>
        <w:jc w:val="both"/>
        <w:rPr>
          <w:rFonts w:eastAsia="宋体" w:hint="eastAsia"/>
          <w:lang w:eastAsia="zh-CN"/>
        </w:rPr>
      </w:pPr>
      <w:r w:rsidRPr="00F15ABB">
        <w:rPr>
          <w:rFonts w:eastAsia="宋体" w:hint="eastAsia"/>
          <w:lang w:eastAsia="zh-CN"/>
        </w:rPr>
        <w:t>推理机制</w:t>
      </w:r>
    </w:p>
    <w:p w14:paraId="78733D12" w14:textId="77777777" w:rsidR="00F15ABB" w:rsidRPr="00F15ABB" w:rsidRDefault="00F15ABB" w:rsidP="00F15ABB">
      <w:pPr>
        <w:jc w:val="both"/>
        <w:rPr>
          <w:rFonts w:eastAsia="宋体" w:hint="eastAsia"/>
          <w:lang w:eastAsia="zh-CN"/>
        </w:rPr>
      </w:pPr>
    </w:p>
    <w:p w14:paraId="77FAD55F" w14:textId="77777777" w:rsidR="00F15ABB" w:rsidRPr="00F15ABB" w:rsidRDefault="00F15ABB" w:rsidP="00F15ABB">
      <w:pPr>
        <w:jc w:val="both"/>
        <w:rPr>
          <w:rFonts w:eastAsia="宋体" w:hint="eastAsia"/>
          <w:lang w:eastAsia="zh-CN"/>
        </w:rPr>
      </w:pPr>
      <w:r w:rsidRPr="00F15ABB">
        <w:rPr>
          <w:rFonts w:eastAsia="宋体"/>
          <w:lang w:eastAsia="zh-CN"/>
        </w:rPr>
        <w:t>采用</w:t>
      </w:r>
      <w:proofErr w:type="gramStart"/>
      <w:r w:rsidRPr="00F15ABB">
        <w:rPr>
          <w:rFonts w:eastAsia="宋体"/>
          <w:lang w:eastAsia="zh-CN"/>
        </w:rPr>
        <w:t>前向链推理</w:t>
      </w:r>
      <w:proofErr w:type="gramEnd"/>
      <w:r w:rsidRPr="00F15ABB">
        <w:rPr>
          <w:rFonts w:eastAsia="宋体"/>
          <w:lang w:eastAsia="zh-CN"/>
        </w:rPr>
        <w:t>（Forward chaining）和</w:t>
      </w:r>
      <w:proofErr w:type="gramStart"/>
      <w:r w:rsidRPr="00F15ABB">
        <w:rPr>
          <w:rFonts w:eastAsia="宋体"/>
          <w:lang w:eastAsia="zh-CN"/>
        </w:rPr>
        <w:t>后向链推理</w:t>
      </w:r>
      <w:proofErr w:type="gramEnd"/>
      <w:r w:rsidRPr="00F15ABB">
        <w:rPr>
          <w:rFonts w:eastAsia="宋体"/>
          <w:lang w:eastAsia="zh-CN"/>
        </w:rPr>
        <w:t>（Backward chaining）相结合的方法，实现知识的增补和异常检测。</w:t>
      </w:r>
    </w:p>
    <w:p w14:paraId="6CD884D6" w14:textId="77777777" w:rsidR="00F15ABB" w:rsidRPr="00F15ABB" w:rsidRDefault="00F15ABB" w:rsidP="00F15ABB">
      <w:pPr>
        <w:jc w:val="both"/>
        <w:rPr>
          <w:rFonts w:eastAsia="宋体" w:hint="eastAsia"/>
          <w:lang w:eastAsia="zh-CN"/>
        </w:rPr>
      </w:pPr>
    </w:p>
    <w:p w14:paraId="496CF22A" w14:textId="77777777" w:rsidR="00F15ABB" w:rsidRPr="00F15ABB" w:rsidRDefault="00F15ABB" w:rsidP="00F15ABB">
      <w:pPr>
        <w:jc w:val="both"/>
        <w:rPr>
          <w:rFonts w:eastAsia="宋体" w:hint="eastAsia"/>
          <w:lang w:eastAsia="zh-CN"/>
        </w:rPr>
      </w:pPr>
      <w:r w:rsidRPr="00F15ABB">
        <w:rPr>
          <w:rFonts w:eastAsia="宋体"/>
          <w:lang w:eastAsia="zh-CN"/>
        </w:rPr>
        <w:t>异常检测</w:t>
      </w:r>
    </w:p>
    <w:p w14:paraId="739308CD" w14:textId="77777777" w:rsidR="00F15ABB" w:rsidRPr="00F15ABB" w:rsidRDefault="00F15ABB" w:rsidP="00F15ABB">
      <w:pPr>
        <w:jc w:val="both"/>
        <w:rPr>
          <w:rFonts w:eastAsia="宋体" w:hint="eastAsia"/>
          <w:lang w:eastAsia="zh-CN"/>
        </w:rPr>
      </w:pPr>
    </w:p>
    <w:p w14:paraId="6AC58E9D" w14:textId="77777777" w:rsidR="00F15ABB" w:rsidRPr="00F15ABB" w:rsidRDefault="00F15ABB" w:rsidP="00F15ABB">
      <w:pPr>
        <w:jc w:val="both"/>
        <w:rPr>
          <w:rFonts w:eastAsia="宋体" w:hint="eastAsia"/>
          <w:lang w:eastAsia="zh-CN"/>
        </w:rPr>
      </w:pPr>
      <w:r w:rsidRPr="00F15ABB">
        <w:rPr>
          <w:rFonts w:eastAsia="宋体"/>
          <w:lang w:eastAsia="zh-CN"/>
        </w:rPr>
        <w:t>自动识别知识库中的不合理、缺失和矛盾项，辅助知识维护。</w:t>
      </w:r>
    </w:p>
    <w:p w14:paraId="37FD1DD6" w14:textId="77777777" w:rsidR="00F15ABB" w:rsidRPr="00F15ABB" w:rsidRDefault="00F15ABB" w:rsidP="00F15ABB">
      <w:pPr>
        <w:jc w:val="both"/>
        <w:rPr>
          <w:rFonts w:eastAsia="宋体" w:hint="eastAsia"/>
          <w:lang w:eastAsia="zh-CN"/>
        </w:rPr>
      </w:pPr>
    </w:p>
    <w:p w14:paraId="046E7DE0" w14:textId="77777777" w:rsidR="00F15ABB" w:rsidRPr="00F15ABB" w:rsidRDefault="00F15ABB" w:rsidP="00F15ABB">
      <w:pPr>
        <w:jc w:val="both"/>
        <w:rPr>
          <w:rFonts w:eastAsia="宋体" w:hint="eastAsia"/>
          <w:lang w:eastAsia="zh-CN"/>
        </w:rPr>
      </w:pPr>
      <w:r w:rsidRPr="00F15ABB">
        <w:rPr>
          <w:rFonts w:eastAsia="宋体"/>
          <w:lang w:eastAsia="zh-CN"/>
        </w:rPr>
        <w:t>推理引擎结合图数据库，实现实时推理和动态知识更新，支持复杂查询和决策支持。</w:t>
      </w:r>
    </w:p>
    <w:p w14:paraId="1DDFB9C4" w14:textId="77777777" w:rsidR="00F15ABB" w:rsidRPr="00F15ABB" w:rsidRDefault="00F15ABB" w:rsidP="00F15ABB">
      <w:pPr>
        <w:jc w:val="both"/>
        <w:rPr>
          <w:rFonts w:eastAsia="宋体" w:hint="eastAsia"/>
          <w:lang w:eastAsia="zh-CN"/>
        </w:rPr>
      </w:pPr>
    </w:p>
    <w:p w14:paraId="2AE6614E" w14:textId="77777777" w:rsidR="00F15ABB" w:rsidRPr="00F15ABB" w:rsidRDefault="00F15ABB" w:rsidP="00F15ABB">
      <w:pPr>
        <w:jc w:val="both"/>
        <w:rPr>
          <w:rFonts w:eastAsia="宋体" w:hint="eastAsia"/>
          <w:lang w:eastAsia="zh-CN"/>
        </w:rPr>
      </w:pPr>
      <w:r w:rsidRPr="00F15ABB">
        <w:rPr>
          <w:rFonts w:eastAsia="宋体"/>
          <w:lang w:eastAsia="zh-CN"/>
        </w:rPr>
        <w:t>3.2 多模态知识表示与应用</w:t>
      </w:r>
    </w:p>
    <w:p w14:paraId="632FC3A7" w14:textId="77777777" w:rsidR="00F15ABB" w:rsidRPr="00F15ABB" w:rsidRDefault="00F15ABB" w:rsidP="00F15ABB">
      <w:pPr>
        <w:jc w:val="both"/>
        <w:rPr>
          <w:rFonts w:eastAsia="宋体" w:hint="eastAsia"/>
          <w:lang w:eastAsia="zh-CN"/>
        </w:rPr>
      </w:pPr>
      <w:r w:rsidRPr="00F15ABB">
        <w:rPr>
          <w:rFonts w:eastAsia="宋体"/>
          <w:lang w:eastAsia="zh-CN"/>
        </w:rPr>
        <w:t>机械行业知识不仅体现在文本数据，还包含大量图像、三维模型等多模态信息。多模态知识表示旨在融合各种异构数据，实现知识的全面表达和高效应用。</w:t>
      </w:r>
    </w:p>
    <w:p w14:paraId="3A71C119" w14:textId="77777777" w:rsidR="00F15ABB" w:rsidRPr="00F15ABB" w:rsidRDefault="00F15ABB" w:rsidP="00F15ABB">
      <w:pPr>
        <w:jc w:val="both"/>
        <w:rPr>
          <w:rFonts w:eastAsia="宋体" w:hint="eastAsia"/>
          <w:lang w:eastAsia="zh-CN"/>
        </w:rPr>
      </w:pPr>
    </w:p>
    <w:p w14:paraId="3909B758" w14:textId="77777777" w:rsidR="00F15ABB" w:rsidRPr="00F15ABB" w:rsidRDefault="00F15ABB" w:rsidP="00F15ABB">
      <w:pPr>
        <w:jc w:val="both"/>
        <w:rPr>
          <w:rFonts w:eastAsia="宋体" w:hint="eastAsia"/>
          <w:lang w:eastAsia="zh-CN"/>
        </w:rPr>
      </w:pPr>
      <w:r w:rsidRPr="00F15ABB">
        <w:rPr>
          <w:rFonts w:eastAsia="宋体"/>
          <w:lang w:eastAsia="zh-CN"/>
        </w:rPr>
        <w:t>3.2.1 多模态知识表示</w:t>
      </w:r>
    </w:p>
    <w:p w14:paraId="44CB8DF3" w14:textId="77777777" w:rsidR="00F15ABB" w:rsidRPr="00F15ABB" w:rsidRDefault="00F15ABB" w:rsidP="00F15ABB">
      <w:pPr>
        <w:jc w:val="both"/>
        <w:rPr>
          <w:rFonts w:eastAsia="宋体" w:hint="eastAsia"/>
          <w:lang w:eastAsia="zh-CN"/>
        </w:rPr>
      </w:pPr>
      <w:r w:rsidRPr="00F15ABB">
        <w:rPr>
          <w:rFonts w:eastAsia="宋体"/>
          <w:lang w:eastAsia="zh-CN"/>
        </w:rPr>
        <w:t>多模态数据分类</w:t>
      </w:r>
    </w:p>
    <w:p w14:paraId="50117B18" w14:textId="77777777" w:rsidR="00F15ABB" w:rsidRPr="00F15ABB" w:rsidRDefault="00F15ABB" w:rsidP="00F15ABB">
      <w:pPr>
        <w:jc w:val="both"/>
        <w:rPr>
          <w:rFonts w:eastAsia="宋体" w:hint="eastAsia"/>
          <w:lang w:eastAsia="zh-CN"/>
        </w:rPr>
      </w:pPr>
      <w:r w:rsidRPr="00F15ABB">
        <w:rPr>
          <w:rFonts w:eastAsia="宋体"/>
          <w:lang w:eastAsia="zh-CN"/>
        </w:rPr>
        <w:t>文本数据：技术文档、说明书、维修日志等；</w:t>
      </w:r>
    </w:p>
    <w:p w14:paraId="49AC1D10" w14:textId="77777777" w:rsidR="00F15ABB" w:rsidRPr="00F15ABB" w:rsidRDefault="00F15ABB" w:rsidP="00F15ABB">
      <w:pPr>
        <w:jc w:val="both"/>
        <w:rPr>
          <w:rFonts w:eastAsia="宋体" w:hint="eastAsia"/>
          <w:lang w:eastAsia="zh-CN"/>
        </w:rPr>
      </w:pPr>
      <w:r w:rsidRPr="00F15ABB">
        <w:rPr>
          <w:rFonts w:eastAsia="宋体"/>
          <w:lang w:eastAsia="zh-CN"/>
        </w:rPr>
        <w:lastRenderedPageBreak/>
        <w:t>图像数据：设备照片、工艺流程图、故障现象图像等；</w:t>
      </w:r>
    </w:p>
    <w:p w14:paraId="6AE3C461" w14:textId="77777777" w:rsidR="00F15ABB" w:rsidRPr="00F15ABB" w:rsidRDefault="00F15ABB" w:rsidP="00F15ABB">
      <w:pPr>
        <w:jc w:val="both"/>
        <w:rPr>
          <w:rFonts w:eastAsia="宋体" w:hint="eastAsia"/>
          <w:lang w:eastAsia="zh-CN"/>
        </w:rPr>
      </w:pPr>
      <w:r w:rsidRPr="00F15ABB">
        <w:rPr>
          <w:rFonts w:eastAsia="宋体"/>
          <w:lang w:eastAsia="zh-CN"/>
        </w:rPr>
        <w:t>三维模型：CAD模型、零件三维扫描数据等；</w:t>
      </w:r>
    </w:p>
    <w:p w14:paraId="3EF1A7B6" w14:textId="77777777" w:rsidR="00F15ABB" w:rsidRPr="00F15ABB" w:rsidRDefault="00F15ABB" w:rsidP="00F15ABB">
      <w:pPr>
        <w:jc w:val="both"/>
        <w:rPr>
          <w:rFonts w:eastAsia="宋体" w:hint="eastAsia"/>
          <w:lang w:eastAsia="zh-CN"/>
        </w:rPr>
      </w:pPr>
      <w:r w:rsidRPr="00F15ABB">
        <w:rPr>
          <w:rFonts w:eastAsia="宋体"/>
          <w:lang w:eastAsia="zh-CN"/>
        </w:rPr>
        <w:t>传感器数据：设备运行状态参数、监测信号等（部分场景可纳入多模态范围）。</w:t>
      </w:r>
    </w:p>
    <w:p w14:paraId="57BBCF4D" w14:textId="77777777" w:rsidR="00F15ABB" w:rsidRPr="00F15ABB" w:rsidRDefault="00F15ABB" w:rsidP="00F15ABB">
      <w:pPr>
        <w:jc w:val="both"/>
        <w:rPr>
          <w:rFonts w:eastAsia="宋体" w:hint="eastAsia"/>
          <w:lang w:eastAsia="zh-CN"/>
        </w:rPr>
      </w:pPr>
      <w:r w:rsidRPr="00F15ABB">
        <w:rPr>
          <w:rFonts w:eastAsia="宋体"/>
          <w:lang w:eastAsia="zh-CN"/>
        </w:rPr>
        <w:t>统一多模态表示方法研究</w:t>
      </w:r>
    </w:p>
    <w:p w14:paraId="5B0CA32C" w14:textId="77777777" w:rsidR="00F15ABB" w:rsidRPr="00F15ABB" w:rsidRDefault="00F15ABB" w:rsidP="00F15ABB">
      <w:pPr>
        <w:jc w:val="both"/>
        <w:rPr>
          <w:rFonts w:eastAsia="宋体" w:hint="eastAsia"/>
          <w:lang w:eastAsia="zh-CN"/>
        </w:rPr>
      </w:pPr>
      <w:r w:rsidRPr="00F15ABB">
        <w:rPr>
          <w:rFonts w:eastAsia="宋体"/>
          <w:lang w:eastAsia="zh-CN"/>
        </w:rPr>
        <w:t>设计融合文本、图像和三维数据的统一知识表示框架，解决异构数据间的关联和互补问题。具体技术路径包括：</w:t>
      </w:r>
    </w:p>
    <w:p w14:paraId="0EDCC5E6" w14:textId="77777777" w:rsidR="00F15ABB" w:rsidRPr="00F15ABB" w:rsidRDefault="00F15ABB" w:rsidP="00F15ABB">
      <w:pPr>
        <w:jc w:val="both"/>
        <w:rPr>
          <w:rFonts w:eastAsia="宋体" w:hint="eastAsia"/>
          <w:lang w:eastAsia="zh-CN"/>
        </w:rPr>
      </w:pPr>
    </w:p>
    <w:p w14:paraId="46A0C625" w14:textId="77777777" w:rsidR="00F15ABB" w:rsidRPr="00F15ABB" w:rsidRDefault="00F15ABB" w:rsidP="00F15ABB">
      <w:pPr>
        <w:jc w:val="both"/>
        <w:rPr>
          <w:rFonts w:eastAsia="宋体" w:hint="eastAsia"/>
          <w:lang w:eastAsia="zh-CN"/>
        </w:rPr>
      </w:pPr>
      <w:r w:rsidRPr="00F15ABB">
        <w:rPr>
          <w:rFonts w:eastAsia="宋体"/>
          <w:lang w:eastAsia="zh-CN"/>
        </w:rPr>
        <w:t>跨模态特征提取</w:t>
      </w:r>
    </w:p>
    <w:p w14:paraId="20DE5F1F" w14:textId="77777777" w:rsidR="00F15ABB" w:rsidRPr="00F15ABB" w:rsidRDefault="00F15ABB" w:rsidP="00F15ABB">
      <w:pPr>
        <w:jc w:val="both"/>
        <w:rPr>
          <w:rFonts w:eastAsia="宋体" w:hint="eastAsia"/>
          <w:lang w:eastAsia="zh-CN"/>
        </w:rPr>
      </w:pPr>
    </w:p>
    <w:p w14:paraId="0DF3EE66" w14:textId="77777777" w:rsidR="00F15ABB" w:rsidRPr="00F15ABB" w:rsidRDefault="00F15ABB" w:rsidP="00F15ABB">
      <w:pPr>
        <w:jc w:val="both"/>
        <w:rPr>
          <w:rFonts w:eastAsia="宋体" w:hint="eastAsia"/>
          <w:lang w:eastAsia="zh-CN"/>
        </w:rPr>
      </w:pPr>
      <w:r w:rsidRPr="00F15ABB">
        <w:rPr>
          <w:rFonts w:eastAsia="宋体"/>
          <w:lang w:eastAsia="zh-CN"/>
        </w:rPr>
        <w:t>文本采用</w:t>
      </w:r>
      <w:proofErr w:type="gramStart"/>
      <w:r w:rsidRPr="00F15ABB">
        <w:rPr>
          <w:rFonts w:eastAsia="宋体"/>
          <w:lang w:eastAsia="zh-CN"/>
        </w:rPr>
        <w:t>预训练</w:t>
      </w:r>
      <w:proofErr w:type="gramEnd"/>
      <w:r w:rsidRPr="00F15ABB">
        <w:rPr>
          <w:rFonts w:eastAsia="宋体"/>
          <w:lang w:eastAsia="zh-CN"/>
        </w:rPr>
        <w:t>语言模型（BERT、GPT等）提取语义向量；</w:t>
      </w:r>
    </w:p>
    <w:p w14:paraId="620D7321" w14:textId="77777777" w:rsidR="00F15ABB" w:rsidRPr="00F15ABB" w:rsidRDefault="00F15ABB" w:rsidP="00F15ABB">
      <w:pPr>
        <w:jc w:val="both"/>
        <w:rPr>
          <w:rFonts w:eastAsia="宋体" w:hint="eastAsia"/>
          <w:lang w:eastAsia="zh-CN"/>
        </w:rPr>
      </w:pPr>
      <w:r w:rsidRPr="00F15ABB">
        <w:rPr>
          <w:rFonts w:eastAsia="宋体"/>
          <w:lang w:eastAsia="zh-CN"/>
        </w:rPr>
        <w:t>图像采用卷积神经网络提取视觉特征；</w:t>
      </w:r>
    </w:p>
    <w:p w14:paraId="39069C0B" w14:textId="77777777" w:rsidR="00F15ABB" w:rsidRPr="00F15ABB" w:rsidRDefault="00F15ABB" w:rsidP="00F15ABB">
      <w:pPr>
        <w:jc w:val="both"/>
        <w:rPr>
          <w:rFonts w:eastAsia="宋体" w:hint="eastAsia"/>
          <w:lang w:eastAsia="zh-CN"/>
        </w:rPr>
      </w:pPr>
      <w:r w:rsidRPr="00F15ABB">
        <w:rPr>
          <w:rFonts w:eastAsia="宋体"/>
          <w:lang w:eastAsia="zh-CN"/>
        </w:rPr>
        <w:t>三维模型采用3D卷积、点</w:t>
      </w:r>
      <w:proofErr w:type="gramStart"/>
      <w:r w:rsidRPr="00F15ABB">
        <w:rPr>
          <w:rFonts w:eastAsia="宋体"/>
          <w:lang w:eastAsia="zh-CN"/>
        </w:rPr>
        <w:t>云网络</w:t>
      </w:r>
      <w:proofErr w:type="gramEnd"/>
      <w:r w:rsidRPr="00F15ABB">
        <w:rPr>
          <w:rFonts w:eastAsia="宋体"/>
          <w:lang w:eastAsia="zh-CN"/>
        </w:rPr>
        <w:t>提取空间特征。</w:t>
      </w:r>
    </w:p>
    <w:p w14:paraId="4D9D30C8" w14:textId="77777777" w:rsidR="00F15ABB" w:rsidRPr="00F15ABB" w:rsidRDefault="00F15ABB" w:rsidP="00F15ABB">
      <w:pPr>
        <w:jc w:val="both"/>
        <w:rPr>
          <w:rFonts w:eastAsia="宋体" w:hint="eastAsia"/>
          <w:lang w:eastAsia="zh-CN"/>
        </w:rPr>
      </w:pPr>
      <w:r w:rsidRPr="00F15ABB">
        <w:rPr>
          <w:rFonts w:eastAsia="宋体" w:hint="eastAsia"/>
          <w:lang w:eastAsia="zh-CN"/>
        </w:rPr>
        <w:t>特征融合策略</w:t>
      </w:r>
    </w:p>
    <w:p w14:paraId="226539E1" w14:textId="77777777" w:rsidR="00F15ABB" w:rsidRPr="00F15ABB" w:rsidRDefault="00F15ABB" w:rsidP="00F15ABB">
      <w:pPr>
        <w:jc w:val="both"/>
        <w:rPr>
          <w:rFonts w:eastAsia="宋体" w:hint="eastAsia"/>
          <w:lang w:eastAsia="zh-CN"/>
        </w:rPr>
      </w:pPr>
    </w:p>
    <w:p w14:paraId="206A42AF" w14:textId="77777777" w:rsidR="00F15ABB" w:rsidRPr="00F15ABB" w:rsidRDefault="00F15ABB" w:rsidP="00F15ABB">
      <w:pPr>
        <w:jc w:val="both"/>
        <w:rPr>
          <w:rFonts w:eastAsia="宋体" w:hint="eastAsia"/>
          <w:lang w:eastAsia="zh-CN"/>
        </w:rPr>
      </w:pPr>
      <w:r w:rsidRPr="00F15ABB">
        <w:rPr>
          <w:rFonts w:eastAsia="宋体"/>
          <w:lang w:eastAsia="zh-CN"/>
        </w:rPr>
        <w:t>早期融合：在特征级别将多模态数据合并，形成统一表示；</w:t>
      </w:r>
    </w:p>
    <w:p w14:paraId="278CF42A" w14:textId="77777777" w:rsidR="00F15ABB" w:rsidRPr="00F15ABB" w:rsidRDefault="00F15ABB" w:rsidP="00F15ABB">
      <w:pPr>
        <w:jc w:val="both"/>
        <w:rPr>
          <w:rFonts w:eastAsia="宋体" w:hint="eastAsia"/>
          <w:lang w:eastAsia="zh-CN"/>
        </w:rPr>
      </w:pPr>
      <w:r w:rsidRPr="00F15ABB">
        <w:rPr>
          <w:rFonts w:eastAsia="宋体"/>
          <w:lang w:eastAsia="zh-CN"/>
        </w:rPr>
        <w:t>晚期融合：先分别处理各模态特征，后融合决策结果；</w:t>
      </w:r>
    </w:p>
    <w:p w14:paraId="657FB8C3" w14:textId="77777777" w:rsidR="00F15ABB" w:rsidRPr="00F15ABB" w:rsidRDefault="00F15ABB" w:rsidP="00F15ABB">
      <w:pPr>
        <w:jc w:val="both"/>
        <w:rPr>
          <w:rFonts w:eastAsia="宋体" w:hint="eastAsia"/>
          <w:lang w:eastAsia="zh-CN"/>
        </w:rPr>
      </w:pPr>
      <w:r w:rsidRPr="00F15ABB">
        <w:rPr>
          <w:rFonts w:eastAsia="宋体"/>
          <w:lang w:eastAsia="zh-CN"/>
        </w:rPr>
        <w:t>交互融合：通过多模态注意力机制实现不同模态间的深度交互。</w:t>
      </w:r>
    </w:p>
    <w:p w14:paraId="6FDFF1F2" w14:textId="77777777" w:rsidR="00F15ABB" w:rsidRPr="00F15ABB" w:rsidRDefault="00F15ABB" w:rsidP="00F15ABB">
      <w:pPr>
        <w:jc w:val="both"/>
        <w:rPr>
          <w:rFonts w:eastAsia="宋体" w:hint="eastAsia"/>
          <w:lang w:eastAsia="zh-CN"/>
        </w:rPr>
      </w:pPr>
      <w:r w:rsidRPr="00F15ABB">
        <w:rPr>
          <w:rFonts w:eastAsia="宋体"/>
          <w:lang w:eastAsia="zh-CN"/>
        </w:rPr>
        <w:t>语义对齐</w:t>
      </w:r>
    </w:p>
    <w:p w14:paraId="7D51BA56" w14:textId="77777777" w:rsidR="00F15ABB" w:rsidRPr="00F15ABB" w:rsidRDefault="00F15ABB" w:rsidP="00F15ABB">
      <w:pPr>
        <w:jc w:val="both"/>
        <w:rPr>
          <w:rFonts w:eastAsia="宋体" w:hint="eastAsia"/>
          <w:lang w:eastAsia="zh-CN"/>
        </w:rPr>
      </w:pPr>
    </w:p>
    <w:p w14:paraId="436664F6" w14:textId="77777777" w:rsidR="00F15ABB" w:rsidRPr="00F15ABB" w:rsidRDefault="00F15ABB" w:rsidP="00F15ABB">
      <w:pPr>
        <w:jc w:val="both"/>
        <w:rPr>
          <w:rFonts w:eastAsia="宋体" w:hint="eastAsia"/>
          <w:lang w:eastAsia="zh-CN"/>
        </w:rPr>
      </w:pPr>
      <w:r w:rsidRPr="00F15ABB">
        <w:rPr>
          <w:rFonts w:eastAsia="宋体"/>
          <w:lang w:eastAsia="zh-CN"/>
        </w:rPr>
        <w:t>将多模态数据映射到共享的语义空间，确保不同模态表达的知识实体能够相互对应和补充。</w:t>
      </w:r>
    </w:p>
    <w:p w14:paraId="4A3C049D" w14:textId="77777777" w:rsidR="00F15ABB" w:rsidRPr="00F15ABB" w:rsidRDefault="00F15ABB" w:rsidP="00F15ABB">
      <w:pPr>
        <w:jc w:val="both"/>
        <w:rPr>
          <w:rFonts w:eastAsia="宋体" w:hint="eastAsia"/>
          <w:lang w:eastAsia="zh-CN"/>
        </w:rPr>
      </w:pPr>
    </w:p>
    <w:p w14:paraId="7B89CD4E" w14:textId="77777777" w:rsidR="00F15ABB" w:rsidRPr="00F15ABB" w:rsidRDefault="00F15ABB" w:rsidP="00F15ABB">
      <w:pPr>
        <w:jc w:val="both"/>
        <w:rPr>
          <w:rFonts w:eastAsia="宋体" w:hint="eastAsia"/>
          <w:lang w:eastAsia="zh-CN"/>
        </w:rPr>
      </w:pPr>
      <w:r w:rsidRPr="00F15ABB">
        <w:rPr>
          <w:rFonts w:eastAsia="宋体"/>
          <w:lang w:eastAsia="zh-CN"/>
        </w:rPr>
        <w:t>多模态知识表示结构</w:t>
      </w:r>
    </w:p>
    <w:p w14:paraId="7096141B" w14:textId="77777777" w:rsidR="00F15ABB" w:rsidRPr="00F15ABB" w:rsidRDefault="00F15ABB" w:rsidP="00F15ABB">
      <w:pPr>
        <w:jc w:val="both"/>
        <w:rPr>
          <w:rFonts w:eastAsia="宋体" w:hint="eastAsia"/>
          <w:lang w:eastAsia="zh-CN"/>
        </w:rPr>
      </w:pPr>
    </w:p>
    <w:p w14:paraId="488E49DE" w14:textId="77777777" w:rsidR="00F15ABB" w:rsidRPr="00F15ABB" w:rsidRDefault="00F15ABB" w:rsidP="00F15ABB">
      <w:pPr>
        <w:jc w:val="both"/>
        <w:rPr>
          <w:rFonts w:eastAsia="宋体" w:hint="eastAsia"/>
          <w:lang w:eastAsia="zh-CN"/>
        </w:rPr>
      </w:pPr>
      <w:r w:rsidRPr="00F15ABB">
        <w:rPr>
          <w:rFonts w:eastAsia="宋体"/>
          <w:lang w:eastAsia="zh-CN"/>
        </w:rPr>
        <w:lastRenderedPageBreak/>
        <w:t>采用</w:t>
      </w:r>
      <w:proofErr w:type="gramStart"/>
      <w:r w:rsidRPr="00F15ABB">
        <w:rPr>
          <w:rFonts w:eastAsia="宋体"/>
          <w:lang w:eastAsia="zh-CN"/>
        </w:rPr>
        <w:t>图结构</w:t>
      </w:r>
      <w:proofErr w:type="gramEnd"/>
      <w:r w:rsidRPr="00F15ABB">
        <w:rPr>
          <w:rFonts w:eastAsia="宋体"/>
          <w:lang w:eastAsia="zh-CN"/>
        </w:rPr>
        <w:t>表示，节点可包含多模态特征，</w:t>
      </w:r>
      <w:proofErr w:type="gramStart"/>
      <w:r w:rsidRPr="00F15ABB">
        <w:rPr>
          <w:rFonts w:eastAsia="宋体"/>
          <w:lang w:eastAsia="zh-CN"/>
        </w:rPr>
        <w:t>边表示</w:t>
      </w:r>
      <w:proofErr w:type="gramEnd"/>
      <w:r w:rsidRPr="00F15ABB">
        <w:rPr>
          <w:rFonts w:eastAsia="宋体"/>
          <w:lang w:eastAsia="zh-CN"/>
        </w:rPr>
        <w:t>实体间语义关系，形成丰富的多模态知识网络。</w:t>
      </w:r>
    </w:p>
    <w:p w14:paraId="15B49F72" w14:textId="77777777" w:rsidR="00F15ABB" w:rsidRPr="00F15ABB" w:rsidRDefault="00F15ABB" w:rsidP="00F15ABB">
      <w:pPr>
        <w:jc w:val="both"/>
        <w:rPr>
          <w:rFonts w:eastAsia="宋体" w:hint="eastAsia"/>
          <w:lang w:eastAsia="zh-CN"/>
        </w:rPr>
      </w:pPr>
    </w:p>
    <w:p w14:paraId="4D558B11" w14:textId="77777777" w:rsidR="00F15ABB" w:rsidRPr="00F15ABB" w:rsidRDefault="00F15ABB" w:rsidP="00F15ABB">
      <w:pPr>
        <w:jc w:val="both"/>
        <w:rPr>
          <w:rFonts w:eastAsia="宋体" w:hint="eastAsia"/>
          <w:lang w:eastAsia="zh-CN"/>
        </w:rPr>
      </w:pPr>
      <w:r w:rsidRPr="00F15ABB">
        <w:rPr>
          <w:rFonts w:eastAsia="宋体"/>
          <w:lang w:eastAsia="zh-CN"/>
        </w:rPr>
        <w:t>多模态知识表示优势</w:t>
      </w:r>
    </w:p>
    <w:p w14:paraId="65C4DCEC" w14:textId="77777777" w:rsidR="00F15ABB" w:rsidRPr="00F15ABB" w:rsidRDefault="00F15ABB" w:rsidP="00F15ABB">
      <w:pPr>
        <w:jc w:val="both"/>
        <w:rPr>
          <w:rFonts w:eastAsia="宋体" w:hint="eastAsia"/>
          <w:lang w:eastAsia="zh-CN"/>
        </w:rPr>
      </w:pPr>
      <w:r w:rsidRPr="00F15ABB">
        <w:rPr>
          <w:rFonts w:eastAsia="宋体"/>
          <w:lang w:eastAsia="zh-CN"/>
        </w:rPr>
        <w:t>提升知识表达的完整性和准确性；</w:t>
      </w:r>
    </w:p>
    <w:p w14:paraId="4C5C2A17" w14:textId="77777777" w:rsidR="00F15ABB" w:rsidRPr="00F15ABB" w:rsidRDefault="00F15ABB" w:rsidP="00F15ABB">
      <w:pPr>
        <w:jc w:val="both"/>
        <w:rPr>
          <w:rFonts w:eastAsia="宋体" w:hint="eastAsia"/>
          <w:lang w:eastAsia="zh-CN"/>
        </w:rPr>
      </w:pPr>
      <w:r w:rsidRPr="00F15ABB">
        <w:rPr>
          <w:rFonts w:eastAsia="宋体"/>
          <w:lang w:eastAsia="zh-CN"/>
        </w:rPr>
        <w:t>支持复杂语义关联分析；</w:t>
      </w:r>
    </w:p>
    <w:p w14:paraId="06C7A4D4" w14:textId="77777777" w:rsidR="00F15ABB" w:rsidRPr="00F15ABB" w:rsidRDefault="00F15ABB" w:rsidP="00F15ABB">
      <w:pPr>
        <w:jc w:val="both"/>
        <w:rPr>
          <w:rFonts w:eastAsia="宋体" w:hint="eastAsia"/>
          <w:lang w:eastAsia="zh-CN"/>
        </w:rPr>
      </w:pPr>
      <w:r w:rsidRPr="00F15ABB">
        <w:rPr>
          <w:rFonts w:eastAsia="宋体"/>
          <w:lang w:eastAsia="zh-CN"/>
        </w:rPr>
        <w:t>促进跨模态智能应用（如诊断、检索、设计辅助）。</w:t>
      </w:r>
    </w:p>
    <w:p w14:paraId="340AFEC8" w14:textId="77777777" w:rsidR="00F15ABB" w:rsidRPr="00F15ABB" w:rsidRDefault="00F15ABB" w:rsidP="00F15ABB">
      <w:pPr>
        <w:jc w:val="both"/>
        <w:rPr>
          <w:rFonts w:eastAsia="宋体" w:hint="eastAsia"/>
          <w:lang w:eastAsia="zh-CN"/>
        </w:rPr>
      </w:pPr>
      <w:r w:rsidRPr="00F15ABB">
        <w:rPr>
          <w:rFonts w:eastAsia="宋体"/>
          <w:lang w:eastAsia="zh-CN"/>
        </w:rPr>
        <w:t>3.2.2 跨模态检索技术</w:t>
      </w:r>
    </w:p>
    <w:p w14:paraId="24DD071D" w14:textId="77777777" w:rsidR="00F15ABB" w:rsidRPr="00F15ABB" w:rsidRDefault="00F15ABB" w:rsidP="00F15ABB">
      <w:pPr>
        <w:jc w:val="both"/>
        <w:rPr>
          <w:rFonts w:eastAsia="宋体" w:hint="eastAsia"/>
          <w:lang w:eastAsia="zh-CN"/>
        </w:rPr>
      </w:pPr>
      <w:r w:rsidRPr="00F15ABB">
        <w:rPr>
          <w:rFonts w:eastAsia="宋体"/>
          <w:lang w:eastAsia="zh-CN"/>
        </w:rPr>
        <w:t>机械行业用户常有“以图搜文”、“以文搜图”、“以图搜图”等多样化检索需求。开发基于知识图谱的多模态跨模态检索系统，是实现高效知识获取的关键。</w:t>
      </w:r>
    </w:p>
    <w:p w14:paraId="4E66AFD0" w14:textId="77777777" w:rsidR="00F15ABB" w:rsidRPr="00F15ABB" w:rsidRDefault="00F15ABB" w:rsidP="00F15ABB">
      <w:pPr>
        <w:jc w:val="both"/>
        <w:rPr>
          <w:rFonts w:eastAsia="宋体" w:hint="eastAsia"/>
          <w:lang w:eastAsia="zh-CN"/>
        </w:rPr>
      </w:pPr>
    </w:p>
    <w:p w14:paraId="547394F4" w14:textId="77777777" w:rsidR="00F15ABB" w:rsidRPr="00F15ABB" w:rsidRDefault="00F15ABB" w:rsidP="00F15ABB">
      <w:pPr>
        <w:jc w:val="both"/>
        <w:rPr>
          <w:rFonts w:eastAsia="宋体" w:hint="eastAsia"/>
          <w:lang w:eastAsia="zh-CN"/>
        </w:rPr>
      </w:pPr>
      <w:r w:rsidRPr="00F15ABB">
        <w:rPr>
          <w:rFonts w:eastAsia="宋体"/>
          <w:lang w:eastAsia="zh-CN"/>
        </w:rPr>
        <w:t>跨模态检索系统架构</w:t>
      </w:r>
    </w:p>
    <w:p w14:paraId="71263F09" w14:textId="77777777" w:rsidR="00F15ABB" w:rsidRPr="00F15ABB" w:rsidRDefault="00F15ABB" w:rsidP="00F15ABB">
      <w:pPr>
        <w:jc w:val="both"/>
        <w:rPr>
          <w:rFonts w:eastAsia="宋体" w:hint="eastAsia"/>
          <w:lang w:eastAsia="zh-CN"/>
        </w:rPr>
      </w:pPr>
      <w:r w:rsidRPr="00F15ABB">
        <w:rPr>
          <w:rFonts w:eastAsia="宋体"/>
          <w:lang w:eastAsia="zh-CN"/>
        </w:rPr>
        <w:t>输入层：支持多种模态输入，包括文本查询、图像上传、三维模型片段等；</w:t>
      </w:r>
    </w:p>
    <w:p w14:paraId="634D39C6" w14:textId="77777777" w:rsidR="00F15ABB" w:rsidRPr="00F15ABB" w:rsidRDefault="00F15ABB" w:rsidP="00F15ABB">
      <w:pPr>
        <w:jc w:val="both"/>
        <w:rPr>
          <w:rFonts w:eastAsia="宋体" w:hint="eastAsia"/>
          <w:lang w:eastAsia="zh-CN"/>
        </w:rPr>
      </w:pPr>
      <w:r w:rsidRPr="00F15ABB">
        <w:rPr>
          <w:rFonts w:eastAsia="宋体"/>
          <w:lang w:eastAsia="zh-CN"/>
        </w:rPr>
        <w:t>特征编码层：将不同模态输入转换为统一的语义向量表示；</w:t>
      </w:r>
    </w:p>
    <w:p w14:paraId="24AE445D" w14:textId="77777777" w:rsidR="00F15ABB" w:rsidRPr="00F15ABB" w:rsidRDefault="00F15ABB" w:rsidP="00F15ABB">
      <w:pPr>
        <w:jc w:val="both"/>
        <w:rPr>
          <w:rFonts w:eastAsia="宋体" w:hint="eastAsia"/>
          <w:lang w:eastAsia="zh-CN"/>
        </w:rPr>
      </w:pPr>
      <w:r w:rsidRPr="00F15ABB">
        <w:rPr>
          <w:rFonts w:eastAsia="宋体"/>
          <w:lang w:eastAsia="zh-CN"/>
        </w:rPr>
        <w:t>索引构建层：基于知识图谱中的实体和关系构建多模态索引结构，支持高效向量搜索和语义匹配；</w:t>
      </w:r>
    </w:p>
    <w:p w14:paraId="4C8158AF" w14:textId="77777777" w:rsidR="00F15ABB" w:rsidRPr="00F15ABB" w:rsidRDefault="00F15ABB" w:rsidP="00F15ABB">
      <w:pPr>
        <w:jc w:val="both"/>
        <w:rPr>
          <w:rFonts w:eastAsia="宋体" w:hint="eastAsia"/>
          <w:lang w:eastAsia="zh-CN"/>
        </w:rPr>
      </w:pPr>
      <w:r w:rsidRPr="00F15ABB">
        <w:rPr>
          <w:rFonts w:eastAsia="宋体"/>
          <w:lang w:eastAsia="zh-CN"/>
        </w:rPr>
        <w:t>检索匹配层：通过相似度计算（如余弦相似度、欧式距离）匹配查询与知识库内容；</w:t>
      </w:r>
    </w:p>
    <w:p w14:paraId="1934148F" w14:textId="77777777" w:rsidR="00F15ABB" w:rsidRPr="00F15ABB" w:rsidRDefault="00F15ABB" w:rsidP="00F15ABB">
      <w:pPr>
        <w:jc w:val="both"/>
        <w:rPr>
          <w:rFonts w:eastAsia="宋体" w:hint="eastAsia"/>
          <w:lang w:eastAsia="zh-CN"/>
        </w:rPr>
      </w:pPr>
      <w:r w:rsidRPr="00F15ABB">
        <w:rPr>
          <w:rFonts w:eastAsia="宋体"/>
          <w:lang w:eastAsia="zh-CN"/>
        </w:rPr>
        <w:t>结果排序与展示层：结合用户偏好和领域规则，对检索结果进行智能排序，支持多样化结果展示。</w:t>
      </w:r>
    </w:p>
    <w:p w14:paraId="7E056366" w14:textId="77777777" w:rsidR="00F15ABB" w:rsidRPr="00F15ABB" w:rsidRDefault="00F15ABB" w:rsidP="00F15ABB">
      <w:pPr>
        <w:jc w:val="both"/>
        <w:rPr>
          <w:rFonts w:eastAsia="宋体" w:hint="eastAsia"/>
          <w:lang w:eastAsia="zh-CN"/>
        </w:rPr>
      </w:pPr>
      <w:r w:rsidRPr="00F15ABB">
        <w:rPr>
          <w:rFonts w:eastAsia="宋体"/>
          <w:lang w:eastAsia="zh-CN"/>
        </w:rPr>
        <w:t>主要技术挑战及解决方案</w:t>
      </w:r>
    </w:p>
    <w:p w14:paraId="2FC33BC3" w14:textId="77777777" w:rsidR="00F15ABB" w:rsidRPr="00F15ABB" w:rsidRDefault="00F15ABB" w:rsidP="00F15ABB">
      <w:pPr>
        <w:jc w:val="both"/>
        <w:rPr>
          <w:rFonts w:eastAsia="宋体" w:hint="eastAsia"/>
          <w:lang w:eastAsia="zh-CN"/>
        </w:rPr>
      </w:pPr>
      <w:r w:rsidRPr="00F15ABB">
        <w:rPr>
          <w:rFonts w:eastAsia="宋体"/>
          <w:lang w:eastAsia="zh-CN"/>
        </w:rPr>
        <w:t>跨模态特征差异大</w:t>
      </w:r>
    </w:p>
    <w:p w14:paraId="6FD87D7B" w14:textId="77777777" w:rsidR="00F15ABB" w:rsidRPr="00F15ABB" w:rsidRDefault="00F15ABB" w:rsidP="00F15ABB">
      <w:pPr>
        <w:jc w:val="both"/>
        <w:rPr>
          <w:rFonts w:eastAsia="宋体" w:hint="eastAsia"/>
          <w:lang w:eastAsia="zh-CN"/>
        </w:rPr>
      </w:pPr>
    </w:p>
    <w:p w14:paraId="5F52C920" w14:textId="77777777" w:rsidR="00F15ABB" w:rsidRPr="00F15ABB" w:rsidRDefault="00F15ABB" w:rsidP="00F15ABB">
      <w:pPr>
        <w:jc w:val="both"/>
        <w:rPr>
          <w:rFonts w:eastAsia="宋体" w:hint="eastAsia"/>
          <w:lang w:eastAsia="zh-CN"/>
        </w:rPr>
      </w:pPr>
      <w:r w:rsidRPr="00F15ABB">
        <w:rPr>
          <w:rFonts w:eastAsia="宋体"/>
          <w:lang w:eastAsia="zh-CN"/>
        </w:rPr>
        <w:t>利用联合嵌入空间技术，将不同模态特征映射到共享空间，增强语义一致性。</w:t>
      </w:r>
    </w:p>
    <w:p w14:paraId="05FAAAC5" w14:textId="77777777" w:rsidR="00F15ABB" w:rsidRPr="00F15ABB" w:rsidRDefault="00F15ABB" w:rsidP="00F15ABB">
      <w:pPr>
        <w:jc w:val="both"/>
        <w:rPr>
          <w:rFonts w:eastAsia="宋体" w:hint="eastAsia"/>
          <w:lang w:eastAsia="zh-CN"/>
        </w:rPr>
      </w:pPr>
    </w:p>
    <w:p w14:paraId="7C75E862" w14:textId="77777777" w:rsidR="00F15ABB" w:rsidRPr="00F15ABB" w:rsidRDefault="00F15ABB" w:rsidP="00F15ABB">
      <w:pPr>
        <w:jc w:val="both"/>
        <w:rPr>
          <w:rFonts w:eastAsia="宋体" w:hint="eastAsia"/>
          <w:lang w:eastAsia="zh-CN"/>
        </w:rPr>
      </w:pPr>
      <w:r w:rsidRPr="00F15ABB">
        <w:rPr>
          <w:rFonts w:eastAsia="宋体"/>
          <w:lang w:eastAsia="zh-CN"/>
        </w:rPr>
        <w:t>多模态数据标注稀缺</w:t>
      </w:r>
    </w:p>
    <w:p w14:paraId="5260E6DF" w14:textId="77777777" w:rsidR="00F15ABB" w:rsidRPr="00F15ABB" w:rsidRDefault="00F15ABB" w:rsidP="00F15ABB">
      <w:pPr>
        <w:jc w:val="both"/>
        <w:rPr>
          <w:rFonts w:eastAsia="宋体" w:hint="eastAsia"/>
          <w:lang w:eastAsia="zh-CN"/>
        </w:rPr>
      </w:pPr>
    </w:p>
    <w:p w14:paraId="6A85C8CF" w14:textId="77777777" w:rsidR="00F15ABB" w:rsidRPr="00F15ABB" w:rsidRDefault="00F15ABB" w:rsidP="00F15ABB">
      <w:pPr>
        <w:jc w:val="both"/>
        <w:rPr>
          <w:rFonts w:eastAsia="宋体" w:hint="eastAsia"/>
          <w:lang w:eastAsia="zh-CN"/>
        </w:rPr>
      </w:pPr>
      <w:r w:rsidRPr="00F15ABB">
        <w:rPr>
          <w:rFonts w:eastAsia="宋体"/>
          <w:lang w:eastAsia="zh-CN"/>
        </w:rPr>
        <w:t>采用弱监督学习、迁移学习和自监督学习，减少对大规模标注数据的依赖。</w:t>
      </w:r>
    </w:p>
    <w:p w14:paraId="29759833" w14:textId="77777777" w:rsidR="00F15ABB" w:rsidRPr="00F15ABB" w:rsidRDefault="00F15ABB" w:rsidP="00F15ABB">
      <w:pPr>
        <w:jc w:val="both"/>
        <w:rPr>
          <w:rFonts w:eastAsia="宋体" w:hint="eastAsia"/>
          <w:lang w:eastAsia="zh-CN"/>
        </w:rPr>
      </w:pPr>
    </w:p>
    <w:p w14:paraId="1F5C9EB1" w14:textId="77777777" w:rsidR="00F15ABB" w:rsidRPr="00F15ABB" w:rsidRDefault="00F15ABB" w:rsidP="00F15ABB">
      <w:pPr>
        <w:jc w:val="both"/>
        <w:rPr>
          <w:rFonts w:eastAsia="宋体" w:hint="eastAsia"/>
          <w:lang w:eastAsia="zh-CN"/>
        </w:rPr>
      </w:pPr>
      <w:r w:rsidRPr="00F15ABB">
        <w:rPr>
          <w:rFonts w:eastAsia="宋体"/>
          <w:lang w:eastAsia="zh-CN"/>
        </w:rPr>
        <w:t>高效索引与查询</w:t>
      </w:r>
    </w:p>
    <w:p w14:paraId="3F40AEB0" w14:textId="77777777" w:rsidR="00F15ABB" w:rsidRPr="00F15ABB" w:rsidRDefault="00F15ABB" w:rsidP="00F15ABB">
      <w:pPr>
        <w:jc w:val="both"/>
        <w:rPr>
          <w:rFonts w:eastAsia="宋体" w:hint="eastAsia"/>
          <w:lang w:eastAsia="zh-CN"/>
        </w:rPr>
      </w:pPr>
    </w:p>
    <w:p w14:paraId="2F7A6D3B" w14:textId="77777777" w:rsidR="00F15ABB" w:rsidRPr="00F15ABB" w:rsidRDefault="00F15ABB" w:rsidP="00F15ABB">
      <w:pPr>
        <w:jc w:val="both"/>
        <w:rPr>
          <w:rFonts w:eastAsia="宋体" w:hint="eastAsia"/>
          <w:lang w:eastAsia="zh-CN"/>
        </w:rPr>
      </w:pPr>
      <w:r w:rsidRPr="00F15ABB">
        <w:rPr>
          <w:rFonts w:eastAsia="宋体"/>
          <w:lang w:eastAsia="zh-CN"/>
        </w:rPr>
        <w:t>结合图数据库和向量检索技术（如</w:t>
      </w:r>
      <w:proofErr w:type="spellStart"/>
      <w:r w:rsidRPr="00F15ABB">
        <w:rPr>
          <w:rFonts w:eastAsia="宋体"/>
          <w:lang w:eastAsia="zh-CN"/>
        </w:rPr>
        <w:t>Faiss</w:t>
      </w:r>
      <w:proofErr w:type="spellEnd"/>
      <w:r w:rsidRPr="00F15ABB">
        <w:rPr>
          <w:rFonts w:eastAsia="宋体"/>
          <w:lang w:eastAsia="zh-CN"/>
        </w:rPr>
        <w:t>、Annoy），实现海量数据的快速检索。</w:t>
      </w:r>
    </w:p>
    <w:p w14:paraId="06BD3B5E" w14:textId="77777777" w:rsidR="00F15ABB" w:rsidRPr="00F15ABB" w:rsidRDefault="00F15ABB" w:rsidP="00F15ABB">
      <w:pPr>
        <w:jc w:val="both"/>
        <w:rPr>
          <w:rFonts w:eastAsia="宋体" w:hint="eastAsia"/>
          <w:lang w:eastAsia="zh-CN"/>
        </w:rPr>
      </w:pPr>
    </w:p>
    <w:p w14:paraId="249B2AD7" w14:textId="77777777" w:rsidR="00F15ABB" w:rsidRPr="00F15ABB" w:rsidRDefault="00F15ABB" w:rsidP="00F15ABB">
      <w:pPr>
        <w:jc w:val="both"/>
        <w:rPr>
          <w:rFonts w:eastAsia="宋体" w:hint="eastAsia"/>
          <w:lang w:eastAsia="zh-CN"/>
        </w:rPr>
      </w:pPr>
      <w:r w:rsidRPr="00F15ABB">
        <w:rPr>
          <w:rFonts w:eastAsia="宋体"/>
          <w:lang w:eastAsia="zh-CN"/>
        </w:rPr>
        <w:t>典型检索功能</w:t>
      </w:r>
    </w:p>
    <w:p w14:paraId="6FC73B97" w14:textId="77777777" w:rsidR="00F15ABB" w:rsidRPr="00F15ABB" w:rsidRDefault="00F15ABB" w:rsidP="00F15ABB">
      <w:pPr>
        <w:jc w:val="both"/>
        <w:rPr>
          <w:rFonts w:eastAsia="宋体" w:hint="eastAsia"/>
          <w:lang w:eastAsia="zh-CN"/>
        </w:rPr>
      </w:pPr>
      <w:r w:rsidRPr="00F15ABB">
        <w:rPr>
          <w:rFonts w:eastAsia="宋体"/>
          <w:lang w:eastAsia="zh-CN"/>
        </w:rPr>
        <w:t>以图搜图：输入设备或零件图片，检索相似图像及相关知识；</w:t>
      </w:r>
    </w:p>
    <w:p w14:paraId="4946069E" w14:textId="77777777" w:rsidR="00F15ABB" w:rsidRPr="00F15ABB" w:rsidRDefault="00F15ABB" w:rsidP="00F15ABB">
      <w:pPr>
        <w:jc w:val="both"/>
        <w:rPr>
          <w:rFonts w:eastAsia="宋体" w:hint="eastAsia"/>
          <w:lang w:eastAsia="zh-CN"/>
        </w:rPr>
      </w:pPr>
      <w:r w:rsidRPr="00F15ABB">
        <w:rPr>
          <w:rFonts w:eastAsia="宋体"/>
          <w:lang w:eastAsia="zh-CN"/>
        </w:rPr>
        <w:t>以</w:t>
      </w:r>
      <w:proofErr w:type="gramStart"/>
      <w:r w:rsidRPr="00F15ABB">
        <w:rPr>
          <w:rFonts w:eastAsia="宋体"/>
          <w:lang w:eastAsia="zh-CN"/>
        </w:rPr>
        <w:t>文搜图</w:t>
      </w:r>
      <w:proofErr w:type="gramEnd"/>
      <w:r w:rsidRPr="00F15ABB">
        <w:rPr>
          <w:rFonts w:eastAsia="宋体"/>
          <w:lang w:eastAsia="zh-CN"/>
        </w:rPr>
        <w:t>：通过文本描述，查找对应的图像或三维模型；</w:t>
      </w:r>
    </w:p>
    <w:p w14:paraId="1E78B17E" w14:textId="77777777" w:rsidR="00F15ABB" w:rsidRPr="00F15ABB" w:rsidRDefault="00F15ABB" w:rsidP="00F15ABB">
      <w:pPr>
        <w:jc w:val="both"/>
        <w:rPr>
          <w:rFonts w:eastAsia="宋体" w:hint="eastAsia"/>
          <w:lang w:eastAsia="zh-CN"/>
        </w:rPr>
      </w:pPr>
      <w:r w:rsidRPr="00F15ABB">
        <w:rPr>
          <w:rFonts w:eastAsia="宋体"/>
          <w:lang w:eastAsia="zh-CN"/>
        </w:rPr>
        <w:t>以图搜文：通过图片自动识别关键词，检索相关技术文档和标准。</w:t>
      </w:r>
    </w:p>
    <w:p w14:paraId="173DFD4D" w14:textId="77777777" w:rsidR="00F15ABB" w:rsidRPr="00F15ABB" w:rsidRDefault="00F15ABB" w:rsidP="00F15ABB">
      <w:pPr>
        <w:jc w:val="both"/>
        <w:rPr>
          <w:rFonts w:eastAsia="宋体" w:hint="eastAsia"/>
          <w:lang w:eastAsia="zh-CN"/>
        </w:rPr>
      </w:pPr>
      <w:r w:rsidRPr="00F15ABB">
        <w:rPr>
          <w:rFonts w:eastAsia="宋体"/>
          <w:lang w:eastAsia="zh-CN"/>
        </w:rPr>
        <w:t>3.2.3 可视化交互技术</w:t>
      </w:r>
    </w:p>
    <w:p w14:paraId="402B343C" w14:textId="77777777" w:rsidR="00F15ABB" w:rsidRPr="00F15ABB" w:rsidRDefault="00F15ABB" w:rsidP="00F15ABB">
      <w:pPr>
        <w:jc w:val="both"/>
        <w:rPr>
          <w:rFonts w:eastAsia="宋体" w:hint="eastAsia"/>
          <w:lang w:eastAsia="zh-CN"/>
        </w:rPr>
      </w:pPr>
      <w:r w:rsidRPr="00F15ABB">
        <w:rPr>
          <w:rFonts w:eastAsia="宋体"/>
          <w:lang w:eastAsia="zh-CN"/>
        </w:rPr>
        <w:t>机械行业知识图谱的复杂性和多模态特性对用户交互提出了高要求。研究</w:t>
      </w:r>
      <w:proofErr w:type="gramStart"/>
      <w:r w:rsidRPr="00F15ABB">
        <w:rPr>
          <w:rFonts w:eastAsia="宋体"/>
          <w:lang w:eastAsia="zh-CN"/>
        </w:rPr>
        <w:t>直观友好</w:t>
      </w:r>
      <w:proofErr w:type="gramEnd"/>
      <w:r w:rsidRPr="00F15ABB">
        <w:rPr>
          <w:rFonts w:eastAsia="宋体"/>
          <w:lang w:eastAsia="zh-CN"/>
        </w:rPr>
        <w:t>的可视化展示与交互技术，有助于提升用户对知识的理解和利用效率。</w:t>
      </w:r>
    </w:p>
    <w:p w14:paraId="547FC3A7" w14:textId="77777777" w:rsidR="00F15ABB" w:rsidRPr="00F15ABB" w:rsidRDefault="00F15ABB" w:rsidP="00F15ABB">
      <w:pPr>
        <w:jc w:val="both"/>
        <w:rPr>
          <w:rFonts w:eastAsia="宋体" w:hint="eastAsia"/>
          <w:lang w:eastAsia="zh-CN"/>
        </w:rPr>
      </w:pPr>
    </w:p>
    <w:p w14:paraId="4481C00D" w14:textId="77777777" w:rsidR="00F15ABB" w:rsidRPr="00F15ABB" w:rsidRDefault="00F15ABB" w:rsidP="00F15ABB">
      <w:pPr>
        <w:jc w:val="both"/>
        <w:rPr>
          <w:rFonts w:eastAsia="宋体" w:hint="eastAsia"/>
          <w:lang w:eastAsia="zh-CN"/>
        </w:rPr>
      </w:pPr>
      <w:r w:rsidRPr="00F15ABB">
        <w:rPr>
          <w:rFonts w:eastAsia="宋体"/>
          <w:lang w:eastAsia="zh-CN"/>
        </w:rPr>
        <w:t>知识图谱可视化展示技术</w:t>
      </w:r>
    </w:p>
    <w:p w14:paraId="40B17928" w14:textId="77777777" w:rsidR="00F15ABB" w:rsidRPr="00F15ABB" w:rsidRDefault="00F15ABB" w:rsidP="00F15ABB">
      <w:pPr>
        <w:jc w:val="both"/>
        <w:rPr>
          <w:rFonts w:eastAsia="宋体" w:hint="eastAsia"/>
          <w:lang w:eastAsia="zh-CN"/>
        </w:rPr>
      </w:pPr>
      <w:proofErr w:type="gramStart"/>
      <w:r w:rsidRPr="00F15ABB">
        <w:rPr>
          <w:rFonts w:eastAsia="宋体"/>
          <w:lang w:eastAsia="zh-CN"/>
        </w:rPr>
        <w:t>图结构</w:t>
      </w:r>
      <w:proofErr w:type="gramEnd"/>
      <w:r w:rsidRPr="00F15ABB">
        <w:rPr>
          <w:rFonts w:eastAsia="宋体"/>
          <w:lang w:eastAsia="zh-CN"/>
        </w:rPr>
        <w:t>可视化</w:t>
      </w:r>
    </w:p>
    <w:p w14:paraId="7381C37A" w14:textId="77777777" w:rsidR="00F15ABB" w:rsidRPr="00F15ABB" w:rsidRDefault="00F15ABB" w:rsidP="00F15ABB">
      <w:pPr>
        <w:jc w:val="both"/>
        <w:rPr>
          <w:rFonts w:eastAsia="宋体" w:hint="eastAsia"/>
          <w:lang w:eastAsia="zh-CN"/>
        </w:rPr>
      </w:pPr>
    </w:p>
    <w:p w14:paraId="54351841" w14:textId="77777777" w:rsidR="00F15ABB" w:rsidRPr="00F15ABB" w:rsidRDefault="00F15ABB" w:rsidP="00F15ABB">
      <w:pPr>
        <w:jc w:val="both"/>
        <w:rPr>
          <w:rFonts w:eastAsia="宋体" w:hint="eastAsia"/>
          <w:lang w:eastAsia="zh-CN"/>
        </w:rPr>
      </w:pPr>
      <w:r w:rsidRPr="00F15ABB">
        <w:rPr>
          <w:rFonts w:eastAsia="宋体"/>
          <w:lang w:eastAsia="zh-CN"/>
        </w:rPr>
        <w:t>采用力导向布局、层级图、圆形图等多种布局方式，展示实体及其关系，支持缩放、拖拽等交互操作。</w:t>
      </w:r>
    </w:p>
    <w:p w14:paraId="13F0560D" w14:textId="77777777" w:rsidR="00F15ABB" w:rsidRPr="00F15ABB" w:rsidRDefault="00F15ABB" w:rsidP="00F15ABB">
      <w:pPr>
        <w:jc w:val="both"/>
        <w:rPr>
          <w:rFonts w:eastAsia="宋体" w:hint="eastAsia"/>
          <w:lang w:eastAsia="zh-CN"/>
        </w:rPr>
      </w:pPr>
    </w:p>
    <w:p w14:paraId="0621DB70" w14:textId="77777777" w:rsidR="00F15ABB" w:rsidRPr="00F15ABB" w:rsidRDefault="00F15ABB" w:rsidP="00F15ABB">
      <w:pPr>
        <w:jc w:val="both"/>
        <w:rPr>
          <w:rFonts w:eastAsia="宋体" w:hint="eastAsia"/>
          <w:lang w:eastAsia="zh-CN"/>
        </w:rPr>
      </w:pPr>
      <w:r w:rsidRPr="00F15ABB">
        <w:rPr>
          <w:rFonts w:eastAsia="宋体"/>
          <w:lang w:eastAsia="zh-CN"/>
        </w:rPr>
        <w:t>多模态数据展示</w:t>
      </w:r>
    </w:p>
    <w:p w14:paraId="5BEBF954" w14:textId="77777777" w:rsidR="00F15ABB" w:rsidRPr="00F15ABB" w:rsidRDefault="00F15ABB" w:rsidP="00F15ABB">
      <w:pPr>
        <w:jc w:val="both"/>
        <w:rPr>
          <w:rFonts w:eastAsia="宋体" w:hint="eastAsia"/>
          <w:lang w:eastAsia="zh-CN"/>
        </w:rPr>
      </w:pPr>
    </w:p>
    <w:p w14:paraId="06C8FAB7" w14:textId="77777777" w:rsidR="00F15ABB" w:rsidRPr="00F15ABB" w:rsidRDefault="00F15ABB" w:rsidP="00F15ABB">
      <w:pPr>
        <w:jc w:val="both"/>
        <w:rPr>
          <w:rFonts w:eastAsia="宋体" w:hint="eastAsia"/>
          <w:lang w:eastAsia="zh-CN"/>
        </w:rPr>
      </w:pPr>
      <w:r w:rsidRPr="00F15ABB">
        <w:rPr>
          <w:rFonts w:eastAsia="宋体"/>
          <w:lang w:eastAsia="zh-CN"/>
        </w:rPr>
        <w:t>文本信息以工具提示、详情面板形式呈现；</w:t>
      </w:r>
    </w:p>
    <w:p w14:paraId="6746E0DF" w14:textId="77777777" w:rsidR="00F15ABB" w:rsidRPr="00F15ABB" w:rsidRDefault="00F15ABB" w:rsidP="00F15ABB">
      <w:pPr>
        <w:jc w:val="both"/>
        <w:rPr>
          <w:rFonts w:eastAsia="宋体" w:hint="eastAsia"/>
          <w:lang w:eastAsia="zh-CN"/>
        </w:rPr>
      </w:pPr>
      <w:r w:rsidRPr="00F15ABB">
        <w:rPr>
          <w:rFonts w:eastAsia="宋体"/>
          <w:lang w:eastAsia="zh-CN"/>
        </w:rPr>
        <w:lastRenderedPageBreak/>
        <w:t>图像和三维模型嵌入节点或侧边栏，支持旋转、放大。</w:t>
      </w:r>
    </w:p>
    <w:p w14:paraId="252DB32A" w14:textId="77777777" w:rsidR="00F15ABB" w:rsidRPr="00F15ABB" w:rsidRDefault="00F15ABB" w:rsidP="00F15ABB">
      <w:pPr>
        <w:jc w:val="both"/>
        <w:rPr>
          <w:rFonts w:eastAsia="宋体" w:hint="eastAsia"/>
          <w:lang w:eastAsia="zh-CN"/>
        </w:rPr>
      </w:pPr>
      <w:r w:rsidRPr="00F15ABB">
        <w:rPr>
          <w:rFonts w:eastAsia="宋体"/>
          <w:lang w:eastAsia="zh-CN"/>
        </w:rPr>
        <w:t>视觉编码设计</w:t>
      </w:r>
    </w:p>
    <w:p w14:paraId="653F182A" w14:textId="77777777" w:rsidR="00F15ABB" w:rsidRPr="00F15ABB" w:rsidRDefault="00F15ABB" w:rsidP="00F15ABB">
      <w:pPr>
        <w:jc w:val="both"/>
        <w:rPr>
          <w:rFonts w:eastAsia="宋体" w:hint="eastAsia"/>
          <w:lang w:eastAsia="zh-CN"/>
        </w:rPr>
      </w:pPr>
    </w:p>
    <w:p w14:paraId="408EEF28" w14:textId="77777777" w:rsidR="00F15ABB" w:rsidRPr="00F15ABB" w:rsidRDefault="00F15ABB" w:rsidP="00F15ABB">
      <w:pPr>
        <w:jc w:val="both"/>
        <w:rPr>
          <w:rFonts w:eastAsia="宋体" w:hint="eastAsia"/>
          <w:lang w:eastAsia="zh-CN"/>
        </w:rPr>
      </w:pPr>
      <w:r w:rsidRPr="00F15ABB">
        <w:rPr>
          <w:rFonts w:eastAsia="宋体"/>
          <w:lang w:eastAsia="zh-CN"/>
        </w:rPr>
        <w:t>通过颜色、形状、大小编码不同类型的实体和关系，增强信息层次感。</w:t>
      </w:r>
    </w:p>
    <w:p w14:paraId="46799A96" w14:textId="77777777" w:rsidR="00F15ABB" w:rsidRPr="00F15ABB" w:rsidRDefault="00F15ABB" w:rsidP="00F15ABB">
      <w:pPr>
        <w:jc w:val="both"/>
        <w:rPr>
          <w:rFonts w:eastAsia="宋体" w:hint="eastAsia"/>
          <w:lang w:eastAsia="zh-CN"/>
        </w:rPr>
      </w:pPr>
    </w:p>
    <w:p w14:paraId="422C4A27" w14:textId="77777777" w:rsidR="00F15ABB" w:rsidRPr="00F15ABB" w:rsidRDefault="00F15ABB" w:rsidP="00F15ABB">
      <w:pPr>
        <w:jc w:val="both"/>
        <w:rPr>
          <w:rFonts w:eastAsia="宋体" w:hint="eastAsia"/>
          <w:lang w:eastAsia="zh-CN"/>
        </w:rPr>
      </w:pPr>
      <w:r w:rsidRPr="00F15ABB">
        <w:rPr>
          <w:rFonts w:eastAsia="宋体"/>
          <w:lang w:eastAsia="zh-CN"/>
        </w:rPr>
        <w:t>交互技术</w:t>
      </w:r>
    </w:p>
    <w:p w14:paraId="382595F5" w14:textId="77777777" w:rsidR="00F15ABB" w:rsidRPr="00F15ABB" w:rsidRDefault="00F15ABB" w:rsidP="00F15ABB">
      <w:pPr>
        <w:jc w:val="both"/>
        <w:rPr>
          <w:rFonts w:eastAsia="宋体" w:hint="eastAsia"/>
          <w:lang w:eastAsia="zh-CN"/>
        </w:rPr>
      </w:pPr>
      <w:r w:rsidRPr="00F15ABB">
        <w:rPr>
          <w:rFonts w:eastAsia="宋体"/>
          <w:lang w:eastAsia="zh-CN"/>
        </w:rPr>
        <w:t>语义查询交互</w:t>
      </w:r>
    </w:p>
    <w:p w14:paraId="14F69F0A" w14:textId="77777777" w:rsidR="00F15ABB" w:rsidRPr="00F15ABB" w:rsidRDefault="00F15ABB" w:rsidP="00F15ABB">
      <w:pPr>
        <w:jc w:val="both"/>
        <w:rPr>
          <w:rFonts w:eastAsia="宋体" w:hint="eastAsia"/>
          <w:lang w:eastAsia="zh-CN"/>
        </w:rPr>
      </w:pPr>
    </w:p>
    <w:p w14:paraId="543FFD9A" w14:textId="77777777" w:rsidR="00F15ABB" w:rsidRPr="00F15ABB" w:rsidRDefault="00F15ABB" w:rsidP="00F15ABB">
      <w:pPr>
        <w:jc w:val="both"/>
        <w:rPr>
          <w:rFonts w:eastAsia="宋体" w:hint="eastAsia"/>
          <w:lang w:eastAsia="zh-CN"/>
        </w:rPr>
      </w:pPr>
      <w:r w:rsidRPr="00F15ABB">
        <w:rPr>
          <w:rFonts w:eastAsia="宋体"/>
          <w:lang w:eastAsia="zh-CN"/>
        </w:rPr>
        <w:t>支持自然语言输入，自动解析查询意图，辅助构建查询条件。</w:t>
      </w:r>
    </w:p>
    <w:p w14:paraId="35F0D4E9" w14:textId="77777777" w:rsidR="00F15ABB" w:rsidRPr="00F15ABB" w:rsidRDefault="00F15ABB" w:rsidP="00F15ABB">
      <w:pPr>
        <w:jc w:val="both"/>
        <w:rPr>
          <w:rFonts w:eastAsia="宋体" w:hint="eastAsia"/>
          <w:lang w:eastAsia="zh-CN"/>
        </w:rPr>
      </w:pPr>
    </w:p>
    <w:p w14:paraId="7324D1EC" w14:textId="77777777" w:rsidR="00F15ABB" w:rsidRPr="00F15ABB" w:rsidRDefault="00F15ABB" w:rsidP="00F15ABB">
      <w:pPr>
        <w:jc w:val="both"/>
        <w:rPr>
          <w:rFonts w:eastAsia="宋体" w:hint="eastAsia"/>
          <w:lang w:eastAsia="zh-CN"/>
        </w:rPr>
      </w:pPr>
      <w:r w:rsidRPr="00F15ABB">
        <w:rPr>
          <w:rFonts w:eastAsia="宋体"/>
          <w:lang w:eastAsia="zh-CN"/>
        </w:rPr>
        <w:t>多模态输入交互</w:t>
      </w:r>
    </w:p>
    <w:p w14:paraId="66963E6C" w14:textId="77777777" w:rsidR="00F15ABB" w:rsidRPr="00F15ABB" w:rsidRDefault="00F15ABB" w:rsidP="00F15ABB">
      <w:pPr>
        <w:jc w:val="both"/>
        <w:rPr>
          <w:rFonts w:eastAsia="宋体" w:hint="eastAsia"/>
          <w:lang w:eastAsia="zh-CN"/>
        </w:rPr>
      </w:pPr>
    </w:p>
    <w:p w14:paraId="2CE5A075" w14:textId="77777777" w:rsidR="00F15ABB" w:rsidRPr="00F15ABB" w:rsidRDefault="00F15ABB" w:rsidP="00F15ABB">
      <w:pPr>
        <w:jc w:val="both"/>
        <w:rPr>
          <w:rFonts w:eastAsia="宋体" w:hint="eastAsia"/>
          <w:lang w:eastAsia="zh-CN"/>
        </w:rPr>
      </w:pPr>
      <w:r w:rsidRPr="00F15ABB">
        <w:rPr>
          <w:rFonts w:eastAsia="宋体"/>
          <w:lang w:eastAsia="zh-CN"/>
        </w:rPr>
        <w:t>允许用户上传图片、选取零件模型，系统自动激活对应知识检索和展示。</w:t>
      </w:r>
    </w:p>
    <w:p w14:paraId="00497F93" w14:textId="77777777" w:rsidR="00F15ABB" w:rsidRPr="00F15ABB" w:rsidRDefault="00F15ABB" w:rsidP="00F15ABB">
      <w:pPr>
        <w:jc w:val="both"/>
        <w:rPr>
          <w:rFonts w:eastAsia="宋体" w:hint="eastAsia"/>
          <w:lang w:eastAsia="zh-CN"/>
        </w:rPr>
      </w:pPr>
    </w:p>
    <w:p w14:paraId="1EAFE06E" w14:textId="77777777" w:rsidR="00F15ABB" w:rsidRPr="00F15ABB" w:rsidRDefault="00F15ABB" w:rsidP="00F15ABB">
      <w:pPr>
        <w:jc w:val="both"/>
        <w:rPr>
          <w:rFonts w:eastAsia="宋体" w:hint="eastAsia"/>
          <w:lang w:eastAsia="zh-CN"/>
        </w:rPr>
      </w:pPr>
      <w:r w:rsidRPr="00F15ABB">
        <w:rPr>
          <w:rFonts w:eastAsia="宋体"/>
          <w:lang w:eastAsia="zh-CN"/>
        </w:rPr>
        <w:t>路径导航与知识探索</w:t>
      </w:r>
    </w:p>
    <w:p w14:paraId="5C418E03" w14:textId="77777777" w:rsidR="00F15ABB" w:rsidRPr="00F15ABB" w:rsidRDefault="00F15ABB" w:rsidP="00F15ABB">
      <w:pPr>
        <w:jc w:val="both"/>
        <w:rPr>
          <w:rFonts w:eastAsia="宋体" w:hint="eastAsia"/>
          <w:lang w:eastAsia="zh-CN"/>
        </w:rPr>
      </w:pPr>
    </w:p>
    <w:p w14:paraId="59F1FE34" w14:textId="77777777" w:rsidR="00F15ABB" w:rsidRPr="00F15ABB" w:rsidRDefault="00F15ABB" w:rsidP="00F15ABB">
      <w:pPr>
        <w:jc w:val="both"/>
        <w:rPr>
          <w:rFonts w:eastAsia="宋体" w:hint="eastAsia"/>
          <w:lang w:eastAsia="zh-CN"/>
        </w:rPr>
      </w:pPr>
      <w:r w:rsidRPr="00F15ABB">
        <w:rPr>
          <w:rFonts w:eastAsia="宋体"/>
          <w:lang w:eastAsia="zh-CN"/>
        </w:rPr>
        <w:t>支持用户</w:t>
      </w:r>
      <w:proofErr w:type="gramStart"/>
      <w:r w:rsidRPr="00F15ABB">
        <w:rPr>
          <w:rFonts w:eastAsia="宋体"/>
          <w:lang w:eastAsia="zh-CN"/>
        </w:rPr>
        <w:t>沿知识</w:t>
      </w:r>
      <w:proofErr w:type="gramEnd"/>
      <w:r w:rsidRPr="00F15ABB">
        <w:rPr>
          <w:rFonts w:eastAsia="宋体"/>
          <w:lang w:eastAsia="zh-CN"/>
        </w:rPr>
        <w:t>图谱路径浏览，发现潜在关联知识，实现深度探索。</w:t>
      </w:r>
    </w:p>
    <w:p w14:paraId="33B1E70F" w14:textId="77777777" w:rsidR="00F15ABB" w:rsidRPr="00F15ABB" w:rsidRDefault="00F15ABB" w:rsidP="00F15ABB">
      <w:pPr>
        <w:jc w:val="both"/>
        <w:rPr>
          <w:rFonts w:eastAsia="宋体" w:hint="eastAsia"/>
          <w:lang w:eastAsia="zh-CN"/>
        </w:rPr>
      </w:pPr>
    </w:p>
    <w:p w14:paraId="4AF9FFF1" w14:textId="77777777" w:rsidR="00F15ABB" w:rsidRPr="00F15ABB" w:rsidRDefault="00F15ABB" w:rsidP="00F15ABB">
      <w:pPr>
        <w:jc w:val="both"/>
        <w:rPr>
          <w:rFonts w:eastAsia="宋体" w:hint="eastAsia"/>
          <w:lang w:eastAsia="zh-CN"/>
        </w:rPr>
      </w:pPr>
      <w:r w:rsidRPr="00F15ABB">
        <w:rPr>
          <w:rFonts w:eastAsia="宋体"/>
          <w:lang w:eastAsia="zh-CN"/>
        </w:rPr>
        <w:t>个性化视图与推荐</w:t>
      </w:r>
    </w:p>
    <w:p w14:paraId="73DCA40D" w14:textId="77777777" w:rsidR="00F15ABB" w:rsidRPr="00F15ABB" w:rsidRDefault="00F15ABB" w:rsidP="00F15ABB">
      <w:pPr>
        <w:jc w:val="both"/>
        <w:rPr>
          <w:rFonts w:eastAsia="宋体" w:hint="eastAsia"/>
          <w:lang w:eastAsia="zh-CN"/>
        </w:rPr>
      </w:pPr>
    </w:p>
    <w:p w14:paraId="728E8F50" w14:textId="77777777" w:rsidR="00F15ABB" w:rsidRPr="00F15ABB" w:rsidRDefault="00F15ABB" w:rsidP="00F15ABB">
      <w:pPr>
        <w:jc w:val="both"/>
        <w:rPr>
          <w:rFonts w:eastAsia="宋体" w:hint="eastAsia"/>
          <w:lang w:eastAsia="zh-CN"/>
        </w:rPr>
      </w:pPr>
      <w:r w:rsidRPr="00F15ABB">
        <w:rPr>
          <w:rFonts w:eastAsia="宋体"/>
          <w:lang w:eastAsia="zh-CN"/>
        </w:rPr>
        <w:t>根据用户角色和需求，自动调整可视化内容和展示重点。</w:t>
      </w:r>
    </w:p>
    <w:p w14:paraId="621CF55C" w14:textId="77777777" w:rsidR="00F15ABB" w:rsidRPr="00F15ABB" w:rsidRDefault="00F15ABB" w:rsidP="00F15ABB">
      <w:pPr>
        <w:jc w:val="both"/>
        <w:rPr>
          <w:rFonts w:eastAsia="宋体" w:hint="eastAsia"/>
          <w:lang w:eastAsia="zh-CN"/>
        </w:rPr>
      </w:pPr>
    </w:p>
    <w:p w14:paraId="0BFDA9A9" w14:textId="77777777" w:rsidR="00F15ABB" w:rsidRPr="00F15ABB" w:rsidRDefault="00F15ABB" w:rsidP="00F15ABB">
      <w:pPr>
        <w:jc w:val="both"/>
        <w:rPr>
          <w:rFonts w:eastAsia="宋体" w:hint="eastAsia"/>
          <w:lang w:eastAsia="zh-CN"/>
        </w:rPr>
      </w:pPr>
      <w:r w:rsidRPr="00F15ABB">
        <w:rPr>
          <w:rFonts w:eastAsia="宋体"/>
          <w:lang w:eastAsia="zh-CN"/>
        </w:rPr>
        <w:t>应用场景</w:t>
      </w:r>
    </w:p>
    <w:p w14:paraId="1D6266B4" w14:textId="77777777" w:rsidR="00F15ABB" w:rsidRPr="00F15ABB" w:rsidRDefault="00F15ABB" w:rsidP="00F15ABB">
      <w:pPr>
        <w:jc w:val="both"/>
        <w:rPr>
          <w:rFonts w:eastAsia="宋体" w:hint="eastAsia"/>
          <w:lang w:eastAsia="zh-CN"/>
        </w:rPr>
      </w:pPr>
      <w:r w:rsidRPr="00F15ABB">
        <w:rPr>
          <w:rFonts w:eastAsia="宋体"/>
          <w:lang w:eastAsia="zh-CN"/>
        </w:rPr>
        <w:lastRenderedPageBreak/>
        <w:t>工程师在设计阶段浏览相关案例和标准；</w:t>
      </w:r>
    </w:p>
    <w:p w14:paraId="630AC49B" w14:textId="77777777" w:rsidR="00F15ABB" w:rsidRPr="00F15ABB" w:rsidRDefault="00F15ABB" w:rsidP="00F15ABB">
      <w:pPr>
        <w:jc w:val="both"/>
        <w:rPr>
          <w:rFonts w:eastAsia="宋体" w:hint="eastAsia"/>
          <w:lang w:eastAsia="zh-CN"/>
        </w:rPr>
      </w:pPr>
      <w:r w:rsidRPr="00F15ABB">
        <w:rPr>
          <w:rFonts w:eastAsia="宋体"/>
          <w:lang w:eastAsia="zh-CN"/>
        </w:rPr>
        <w:t>维修人员快速定位故障知识和维修方案；</w:t>
      </w:r>
    </w:p>
    <w:p w14:paraId="2F255782" w14:textId="77777777" w:rsidR="00F15ABB" w:rsidRPr="00F15ABB" w:rsidRDefault="00F15ABB" w:rsidP="00F15ABB">
      <w:pPr>
        <w:jc w:val="both"/>
        <w:rPr>
          <w:rFonts w:eastAsia="宋体" w:hint="eastAsia"/>
          <w:lang w:eastAsia="zh-CN"/>
        </w:rPr>
      </w:pPr>
      <w:r w:rsidRPr="00F15ABB">
        <w:rPr>
          <w:rFonts w:eastAsia="宋体"/>
          <w:lang w:eastAsia="zh-CN"/>
        </w:rPr>
        <w:t>管理人员监控设备运行状态，辅助决策。</w:t>
      </w:r>
    </w:p>
    <w:p w14:paraId="469AF0F7" w14:textId="77777777" w:rsidR="00F15ABB" w:rsidRPr="00F15ABB" w:rsidRDefault="00F15ABB" w:rsidP="00F15ABB">
      <w:pPr>
        <w:jc w:val="both"/>
        <w:rPr>
          <w:rFonts w:eastAsia="宋体" w:hint="eastAsia"/>
          <w:lang w:eastAsia="zh-CN"/>
        </w:rPr>
      </w:pPr>
      <w:r w:rsidRPr="00F15ABB">
        <w:rPr>
          <w:rFonts w:eastAsia="宋体"/>
          <w:lang w:eastAsia="zh-CN"/>
        </w:rPr>
        <w:t>3.3 典型应用场景开发</w:t>
      </w:r>
    </w:p>
    <w:p w14:paraId="411B0C4C" w14:textId="77777777" w:rsidR="00F15ABB" w:rsidRPr="00F15ABB" w:rsidRDefault="00F15ABB" w:rsidP="00F15ABB">
      <w:pPr>
        <w:jc w:val="both"/>
        <w:rPr>
          <w:rFonts w:eastAsia="宋体" w:hint="eastAsia"/>
          <w:lang w:eastAsia="zh-CN"/>
        </w:rPr>
      </w:pPr>
      <w:r w:rsidRPr="00F15ABB">
        <w:rPr>
          <w:rFonts w:eastAsia="宋体"/>
          <w:lang w:eastAsia="zh-CN"/>
        </w:rPr>
        <w:t>基于机械行业知识图谱及多模态技术，开发针对不同业务需求的智能应用系统，提升机械制造的设计效率、工艺优化水平和设备维护能力。</w:t>
      </w:r>
    </w:p>
    <w:p w14:paraId="45B38DE9" w14:textId="77777777" w:rsidR="00F15ABB" w:rsidRPr="00F15ABB" w:rsidRDefault="00F15ABB" w:rsidP="00F15ABB">
      <w:pPr>
        <w:jc w:val="both"/>
        <w:rPr>
          <w:rFonts w:eastAsia="宋体" w:hint="eastAsia"/>
          <w:lang w:eastAsia="zh-CN"/>
        </w:rPr>
      </w:pPr>
    </w:p>
    <w:p w14:paraId="1457F65E" w14:textId="77777777" w:rsidR="00F15ABB" w:rsidRPr="00F15ABB" w:rsidRDefault="00F15ABB" w:rsidP="00F15ABB">
      <w:pPr>
        <w:jc w:val="both"/>
        <w:rPr>
          <w:rFonts w:eastAsia="宋体" w:hint="eastAsia"/>
          <w:lang w:eastAsia="zh-CN"/>
        </w:rPr>
      </w:pPr>
      <w:r w:rsidRPr="00F15ABB">
        <w:rPr>
          <w:rFonts w:eastAsia="宋体"/>
          <w:lang w:eastAsia="zh-CN"/>
        </w:rPr>
        <w:t>3.3.1 智能设计辅助系统</w:t>
      </w:r>
    </w:p>
    <w:p w14:paraId="0D933C02" w14:textId="77777777" w:rsidR="00F15ABB" w:rsidRPr="00F15ABB" w:rsidRDefault="00F15ABB" w:rsidP="00F15ABB">
      <w:pPr>
        <w:jc w:val="both"/>
        <w:rPr>
          <w:rFonts w:eastAsia="宋体" w:hint="eastAsia"/>
          <w:lang w:eastAsia="zh-CN"/>
        </w:rPr>
      </w:pPr>
      <w:r w:rsidRPr="00F15ABB">
        <w:rPr>
          <w:rFonts w:eastAsia="宋体"/>
          <w:lang w:eastAsia="zh-CN"/>
        </w:rPr>
        <w:t>设计阶段是机械产品研发的核心环节，智能设计辅助系统利用知识图谱为工程师提供精准的设计知识推荐，辅助创新和标准遵循。</w:t>
      </w:r>
    </w:p>
    <w:p w14:paraId="6471D39E" w14:textId="77777777" w:rsidR="00F15ABB" w:rsidRPr="00F15ABB" w:rsidRDefault="00F15ABB" w:rsidP="00F15ABB">
      <w:pPr>
        <w:jc w:val="both"/>
        <w:rPr>
          <w:rFonts w:eastAsia="宋体" w:hint="eastAsia"/>
          <w:lang w:eastAsia="zh-CN"/>
        </w:rPr>
      </w:pPr>
    </w:p>
    <w:p w14:paraId="7DD04BC1" w14:textId="77777777" w:rsidR="00F15ABB" w:rsidRPr="00F15ABB" w:rsidRDefault="00F15ABB" w:rsidP="00F15ABB">
      <w:pPr>
        <w:jc w:val="both"/>
        <w:rPr>
          <w:rFonts w:eastAsia="宋体" w:hint="eastAsia"/>
          <w:lang w:eastAsia="zh-CN"/>
        </w:rPr>
      </w:pPr>
      <w:r w:rsidRPr="00F15ABB">
        <w:rPr>
          <w:rFonts w:eastAsia="宋体"/>
          <w:lang w:eastAsia="zh-CN"/>
        </w:rPr>
        <w:t>设计知识推荐系统架构</w:t>
      </w:r>
    </w:p>
    <w:p w14:paraId="3AF738E1" w14:textId="77777777" w:rsidR="00F15ABB" w:rsidRPr="00F15ABB" w:rsidRDefault="00F15ABB" w:rsidP="00F15ABB">
      <w:pPr>
        <w:jc w:val="both"/>
        <w:rPr>
          <w:rFonts w:eastAsia="宋体" w:hint="eastAsia"/>
          <w:lang w:eastAsia="zh-CN"/>
        </w:rPr>
      </w:pPr>
      <w:r w:rsidRPr="00F15ABB">
        <w:rPr>
          <w:rFonts w:eastAsia="宋体"/>
          <w:lang w:eastAsia="zh-CN"/>
        </w:rPr>
        <w:t>知识输入</w:t>
      </w:r>
    </w:p>
    <w:p w14:paraId="394DDCB1" w14:textId="77777777" w:rsidR="00F15ABB" w:rsidRPr="00F15ABB" w:rsidRDefault="00F15ABB" w:rsidP="00F15ABB">
      <w:pPr>
        <w:jc w:val="both"/>
        <w:rPr>
          <w:rFonts w:eastAsia="宋体" w:hint="eastAsia"/>
          <w:lang w:eastAsia="zh-CN"/>
        </w:rPr>
      </w:pPr>
    </w:p>
    <w:p w14:paraId="7B183AAE" w14:textId="77777777" w:rsidR="00F15ABB" w:rsidRPr="00F15ABB" w:rsidRDefault="00F15ABB" w:rsidP="00F15ABB">
      <w:pPr>
        <w:jc w:val="both"/>
        <w:rPr>
          <w:rFonts w:eastAsia="宋体" w:hint="eastAsia"/>
          <w:lang w:eastAsia="zh-CN"/>
        </w:rPr>
      </w:pPr>
      <w:r w:rsidRPr="00F15ABB">
        <w:rPr>
          <w:rFonts w:eastAsia="宋体"/>
          <w:lang w:eastAsia="zh-CN"/>
        </w:rPr>
        <w:t>包含设计规范、案例库、材料数据库、工艺流程、经验规则等。</w:t>
      </w:r>
    </w:p>
    <w:p w14:paraId="6B9010E1" w14:textId="77777777" w:rsidR="00F15ABB" w:rsidRPr="00F15ABB" w:rsidRDefault="00F15ABB" w:rsidP="00F15ABB">
      <w:pPr>
        <w:jc w:val="both"/>
        <w:rPr>
          <w:rFonts w:eastAsia="宋体" w:hint="eastAsia"/>
          <w:lang w:eastAsia="zh-CN"/>
        </w:rPr>
      </w:pPr>
    </w:p>
    <w:p w14:paraId="10E488B1" w14:textId="77777777" w:rsidR="00F15ABB" w:rsidRPr="00F15ABB" w:rsidRDefault="00F15ABB" w:rsidP="00F15ABB">
      <w:pPr>
        <w:jc w:val="both"/>
        <w:rPr>
          <w:rFonts w:eastAsia="宋体" w:hint="eastAsia"/>
          <w:lang w:eastAsia="zh-CN"/>
        </w:rPr>
      </w:pPr>
      <w:r w:rsidRPr="00F15ABB">
        <w:rPr>
          <w:rFonts w:eastAsia="宋体"/>
          <w:lang w:eastAsia="zh-CN"/>
        </w:rPr>
        <w:t>设计需求理解</w:t>
      </w:r>
    </w:p>
    <w:p w14:paraId="2A5CB902" w14:textId="77777777" w:rsidR="00F15ABB" w:rsidRPr="00F15ABB" w:rsidRDefault="00F15ABB" w:rsidP="00F15ABB">
      <w:pPr>
        <w:jc w:val="both"/>
        <w:rPr>
          <w:rFonts w:eastAsia="宋体" w:hint="eastAsia"/>
          <w:lang w:eastAsia="zh-CN"/>
        </w:rPr>
      </w:pPr>
    </w:p>
    <w:p w14:paraId="423238E0" w14:textId="77777777" w:rsidR="00F15ABB" w:rsidRPr="00F15ABB" w:rsidRDefault="00F15ABB" w:rsidP="00F15ABB">
      <w:pPr>
        <w:jc w:val="both"/>
        <w:rPr>
          <w:rFonts w:eastAsia="宋体" w:hint="eastAsia"/>
          <w:lang w:eastAsia="zh-CN"/>
        </w:rPr>
      </w:pPr>
      <w:r w:rsidRPr="00F15ABB">
        <w:rPr>
          <w:rFonts w:eastAsia="宋体"/>
          <w:lang w:eastAsia="zh-CN"/>
        </w:rPr>
        <w:t>通过自然语言处理和图形界面，捕捉设计师的意图和限制条件。</w:t>
      </w:r>
    </w:p>
    <w:p w14:paraId="1BBCB73A" w14:textId="77777777" w:rsidR="00F15ABB" w:rsidRPr="00F15ABB" w:rsidRDefault="00F15ABB" w:rsidP="00F15ABB">
      <w:pPr>
        <w:jc w:val="both"/>
        <w:rPr>
          <w:rFonts w:eastAsia="宋体" w:hint="eastAsia"/>
          <w:lang w:eastAsia="zh-CN"/>
        </w:rPr>
      </w:pPr>
    </w:p>
    <w:p w14:paraId="31CDFB58" w14:textId="77777777" w:rsidR="00F15ABB" w:rsidRPr="00F15ABB" w:rsidRDefault="00F15ABB" w:rsidP="00F15ABB">
      <w:pPr>
        <w:jc w:val="both"/>
        <w:rPr>
          <w:rFonts w:eastAsia="宋体" w:hint="eastAsia"/>
          <w:lang w:eastAsia="zh-CN"/>
        </w:rPr>
      </w:pPr>
      <w:r w:rsidRPr="00F15ABB">
        <w:rPr>
          <w:rFonts w:eastAsia="宋体" w:hint="eastAsia"/>
          <w:lang w:eastAsia="zh-CN"/>
        </w:rPr>
        <w:t>智能推荐引擎</w:t>
      </w:r>
    </w:p>
    <w:p w14:paraId="46303F8D" w14:textId="77777777" w:rsidR="00F15ABB" w:rsidRPr="00F15ABB" w:rsidRDefault="00F15ABB" w:rsidP="00F15ABB">
      <w:pPr>
        <w:jc w:val="both"/>
        <w:rPr>
          <w:rFonts w:eastAsia="宋体" w:hint="eastAsia"/>
          <w:lang w:eastAsia="zh-CN"/>
        </w:rPr>
      </w:pPr>
    </w:p>
    <w:p w14:paraId="4402E33B" w14:textId="77777777" w:rsidR="00F15ABB" w:rsidRPr="00F15ABB" w:rsidRDefault="00F15ABB" w:rsidP="00F15ABB">
      <w:pPr>
        <w:jc w:val="both"/>
        <w:rPr>
          <w:rFonts w:eastAsia="宋体" w:hint="eastAsia"/>
          <w:lang w:eastAsia="zh-CN"/>
        </w:rPr>
      </w:pPr>
      <w:r w:rsidRPr="00F15ABB">
        <w:rPr>
          <w:rFonts w:eastAsia="宋体"/>
          <w:lang w:eastAsia="zh-CN"/>
        </w:rPr>
        <w:t>基于知识图谱进行语义匹配，自动推荐相关设计案例、合适的材料、工艺方案及标准规范。</w:t>
      </w:r>
    </w:p>
    <w:p w14:paraId="3DD43490" w14:textId="77777777" w:rsidR="00F15ABB" w:rsidRPr="00F15ABB" w:rsidRDefault="00F15ABB" w:rsidP="00F15ABB">
      <w:pPr>
        <w:jc w:val="both"/>
        <w:rPr>
          <w:rFonts w:eastAsia="宋体" w:hint="eastAsia"/>
          <w:lang w:eastAsia="zh-CN"/>
        </w:rPr>
      </w:pPr>
    </w:p>
    <w:p w14:paraId="10F141E5" w14:textId="77777777" w:rsidR="00F15ABB" w:rsidRPr="00F15ABB" w:rsidRDefault="00F15ABB" w:rsidP="00F15ABB">
      <w:pPr>
        <w:jc w:val="both"/>
        <w:rPr>
          <w:rFonts w:eastAsia="宋体" w:hint="eastAsia"/>
          <w:lang w:eastAsia="zh-CN"/>
        </w:rPr>
      </w:pPr>
      <w:r w:rsidRPr="00F15ABB">
        <w:rPr>
          <w:rFonts w:eastAsia="宋体"/>
          <w:lang w:eastAsia="zh-CN"/>
        </w:rPr>
        <w:t>交互反馈机制</w:t>
      </w:r>
    </w:p>
    <w:p w14:paraId="1279AFE8" w14:textId="77777777" w:rsidR="00F15ABB" w:rsidRPr="00F15ABB" w:rsidRDefault="00F15ABB" w:rsidP="00F15ABB">
      <w:pPr>
        <w:jc w:val="both"/>
        <w:rPr>
          <w:rFonts w:eastAsia="宋体" w:hint="eastAsia"/>
          <w:lang w:eastAsia="zh-CN"/>
        </w:rPr>
      </w:pPr>
    </w:p>
    <w:p w14:paraId="615E1638" w14:textId="77777777" w:rsidR="00F15ABB" w:rsidRPr="00F15ABB" w:rsidRDefault="00F15ABB" w:rsidP="00F15ABB">
      <w:pPr>
        <w:jc w:val="both"/>
        <w:rPr>
          <w:rFonts w:eastAsia="宋体" w:hint="eastAsia"/>
          <w:lang w:eastAsia="zh-CN"/>
        </w:rPr>
      </w:pPr>
      <w:r w:rsidRPr="00F15ABB">
        <w:rPr>
          <w:rFonts w:eastAsia="宋体"/>
          <w:lang w:eastAsia="zh-CN"/>
        </w:rPr>
        <w:t>设计师可对推荐结果进行评价，系统通过机器学习不断优化推荐效果。</w:t>
      </w:r>
    </w:p>
    <w:p w14:paraId="7187525C" w14:textId="77777777" w:rsidR="00F15ABB" w:rsidRPr="00F15ABB" w:rsidRDefault="00F15ABB" w:rsidP="00F15ABB">
      <w:pPr>
        <w:jc w:val="both"/>
        <w:rPr>
          <w:rFonts w:eastAsia="宋体" w:hint="eastAsia"/>
          <w:lang w:eastAsia="zh-CN"/>
        </w:rPr>
      </w:pPr>
    </w:p>
    <w:p w14:paraId="6F6F8277" w14:textId="77777777" w:rsidR="00F15ABB" w:rsidRPr="00F15ABB" w:rsidRDefault="00F15ABB" w:rsidP="00F15ABB">
      <w:pPr>
        <w:jc w:val="both"/>
        <w:rPr>
          <w:rFonts w:eastAsia="宋体" w:hint="eastAsia"/>
          <w:lang w:eastAsia="zh-CN"/>
        </w:rPr>
      </w:pPr>
      <w:r w:rsidRPr="00F15ABB">
        <w:rPr>
          <w:rFonts w:eastAsia="宋体" w:hint="eastAsia"/>
          <w:lang w:eastAsia="zh-CN"/>
        </w:rPr>
        <w:t>功能特点</w:t>
      </w:r>
    </w:p>
    <w:p w14:paraId="23ECF090" w14:textId="77777777" w:rsidR="00F15ABB" w:rsidRPr="00F15ABB" w:rsidRDefault="00F15ABB" w:rsidP="00F15ABB">
      <w:pPr>
        <w:jc w:val="both"/>
        <w:rPr>
          <w:rFonts w:eastAsia="宋体" w:hint="eastAsia"/>
          <w:lang w:eastAsia="zh-CN"/>
        </w:rPr>
      </w:pPr>
      <w:r w:rsidRPr="00F15ABB">
        <w:rPr>
          <w:rFonts w:eastAsia="宋体"/>
          <w:lang w:eastAsia="zh-CN"/>
        </w:rPr>
        <w:t>自动关联设计任务与已有案例，提高设计复用率；</w:t>
      </w:r>
    </w:p>
    <w:p w14:paraId="53D59C5A" w14:textId="77777777" w:rsidR="00F15ABB" w:rsidRPr="00F15ABB" w:rsidRDefault="00F15ABB" w:rsidP="00F15ABB">
      <w:pPr>
        <w:jc w:val="both"/>
        <w:rPr>
          <w:rFonts w:eastAsia="宋体" w:hint="eastAsia"/>
          <w:lang w:eastAsia="zh-CN"/>
        </w:rPr>
      </w:pPr>
      <w:r w:rsidRPr="00F15ABB">
        <w:rPr>
          <w:rFonts w:eastAsia="宋体"/>
          <w:lang w:eastAsia="zh-CN"/>
        </w:rPr>
        <w:t>提供材料性能和成本分析，支持权衡决策；</w:t>
      </w:r>
    </w:p>
    <w:p w14:paraId="44DC12F2" w14:textId="77777777" w:rsidR="00F15ABB" w:rsidRPr="00F15ABB" w:rsidRDefault="00F15ABB" w:rsidP="00F15ABB">
      <w:pPr>
        <w:jc w:val="both"/>
        <w:rPr>
          <w:rFonts w:eastAsia="宋体" w:hint="eastAsia"/>
          <w:lang w:eastAsia="zh-CN"/>
        </w:rPr>
      </w:pPr>
      <w:r w:rsidRPr="00F15ABB">
        <w:rPr>
          <w:rFonts w:eastAsia="宋体"/>
          <w:lang w:eastAsia="zh-CN"/>
        </w:rPr>
        <w:t>结合工艺约束，推荐可制造性设计方案；</w:t>
      </w:r>
    </w:p>
    <w:p w14:paraId="49CF971E" w14:textId="77777777" w:rsidR="00F15ABB" w:rsidRPr="00F15ABB" w:rsidRDefault="00F15ABB" w:rsidP="00F15ABB">
      <w:pPr>
        <w:jc w:val="both"/>
        <w:rPr>
          <w:rFonts w:eastAsia="宋体" w:hint="eastAsia"/>
          <w:lang w:eastAsia="zh-CN"/>
        </w:rPr>
      </w:pPr>
      <w:r w:rsidRPr="00F15ABB">
        <w:rPr>
          <w:rFonts w:eastAsia="宋体"/>
          <w:lang w:eastAsia="zh-CN"/>
        </w:rPr>
        <w:t>支持设计规范自动校验，确保合</w:t>
      </w:r>
      <w:proofErr w:type="gramStart"/>
      <w:r w:rsidRPr="00F15ABB">
        <w:rPr>
          <w:rFonts w:eastAsia="宋体"/>
          <w:lang w:eastAsia="zh-CN"/>
        </w:rPr>
        <w:t>规</w:t>
      </w:r>
      <w:proofErr w:type="gramEnd"/>
      <w:r w:rsidRPr="00F15ABB">
        <w:rPr>
          <w:rFonts w:eastAsia="宋体"/>
          <w:lang w:eastAsia="zh-CN"/>
        </w:rPr>
        <w:t>性。</w:t>
      </w:r>
    </w:p>
    <w:p w14:paraId="3BE5457F" w14:textId="77777777" w:rsidR="00F15ABB" w:rsidRPr="00F15ABB" w:rsidRDefault="00F15ABB" w:rsidP="00F15ABB">
      <w:pPr>
        <w:jc w:val="both"/>
        <w:rPr>
          <w:rFonts w:eastAsia="宋体" w:hint="eastAsia"/>
          <w:lang w:eastAsia="zh-CN"/>
        </w:rPr>
      </w:pPr>
      <w:r w:rsidRPr="00F15ABB">
        <w:rPr>
          <w:rFonts w:eastAsia="宋体"/>
          <w:lang w:eastAsia="zh-CN"/>
        </w:rPr>
        <w:t>应用效果</w:t>
      </w:r>
    </w:p>
    <w:p w14:paraId="65A7ECAE" w14:textId="77777777" w:rsidR="00F15ABB" w:rsidRPr="00F15ABB" w:rsidRDefault="00F15ABB" w:rsidP="00F15ABB">
      <w:pPr>
        <w:jc w:val="both"/>
        <w:rPr>
          <w:rFonts w:eastAsia="宋体" w:hint="eastAsia"/>
          <w:lang w:eastAsia="zh-CN"/>
        </w:rPr>
      </w:pPr>
      <w:r w:rsidRPr="00F15ABB">
        <w:rPr>
          <w:rFonts w:eastAsia="宋体"/>
          <w:lang w:eastAsia="zh-CN"/>
        </w:rPr>
        <w:t>智能设计辅助系统显著缩短设计周期，降低设计错误率，提升设计质量，促进机械产品研发创新。</w:t>
      </w:r>
    </w:p>
    <w:p w14:paraId="762FBD5A" w14:textId="77777777" w:rsidR="00F15ABB" w:rsidRPr="00F15ABB" w:rsidRDefault="00F15ABB" w:rsidP="00F15ABB">
      <w:pPr>
        <w:jc w:val="both"/>
        <w:rPr>
          <w:rFonts w:eastAsia="宋体" w:hint="eastAsia"/>
          <w:lang w:eastAsia="zh-CN"/>
        </w:rPr>
      </w:pPr>
    </w:p>
    <w:p w14:paraId="20802659" w14:textId="77777777" w:rsidR="00F15ABB" w:rsidRPr="00F15ABB" w:rsidRDefault="00F15ABB" w:rsidP="00F15ABB">
      <w:pPr>
        <w:jc w:val="both"/>
        <w:rPr>
          <w:rFonts w:eastAsia="宋体" w:hint="eastAsia"/>
          <w:lang w:eastAsia="zh-CN"/>
        </w:rPr>
      </w:pPr>
      <w:r w:rsidRPr="00F15ABB">
        <w:rPr>
          <w:rFonts w:eastAsia="宋体"/>
          <w:lang w:eastAsia="zh-CN"/>
        </w:rPr>
        <w:t>3.3.2 工艺优化决策支持</w:t>
      </w:r>
    </w:p>
    <w:p w14:paraId="6F4BF986" w14:textId="77777777" w:rsidR="00F15ABB" w:rsidRPr="00F15ABB" w:rsidRDefault="00F15ABB" w:rsidP="00F15ABB">
      <w:pPr>
        <w:jc w:val="both"/>
        <w:rPr>
          <w:rFonts w:eastAsia="宋体" w:hint="eastAsia"/>
          <w:lang w:eastAsia="zh-CN"/>
        </w:rPr>
      </w:pPr>
      <w:r w:rsidRPr="00F15ABB">
        <w:rPr>
          <w:rFonts w:eastAsia="宋体"/>
          <w:lang w:eastAsia="zh-CN"/>
        </w:rPr>
        <w:t>制造工艺参数的优化直接影响产品质量和生产效率。构建基于知识图谱的工艺知识库，结合历史数据和专家经验，实现科学的工艺优化决策。</w:t>
      </w:r>
    </w:p>
    <w:p w14:paraId="50B077AC" w14:textId="77777777" w:rsidR="00F15ABB" w:rsidRPr="00F15ABB" w:rsidRDefault="00F15ABB" w:rsidP="00F15ABB">
      <w:pPr>
        <w:jc w:val="both"/>
        <w:rPr>
          <w:rFonts w:eastAsia="宋体" w:hint="eastAsia"/>
          <w:lang w:eastAsia="zh-CN"/>
        </w:rPr>
      </w:pPr>
    </w:p>
    <w:p w14:paraId="1CEBF434" w14:textId="77777777" w:rsidR="00F15ABB" w:rsidRPr="00F15ABB" w:rsidRDefault="00F15ABB" w:rsidP="00F15ABB">
      <w:pPr>
        <w:jc w:val="both"/>
        <w:rPr>
          <w:rFonts w:eastAsia="宋体" w:hint="eastAsia"/>
          <w:lang w:eastAsia="zh-CN"/>
        </w:rPr>
      </w:pPr>
      <w:r w:rsidRPr="00F15ABB">
        <w:rPr>
          <w:rFonts w:eastAsia="宋体"/>
          <w:lang w:eastAsia="zh-CN"/>
        </w:rPr>
        <w:t>工艺知识库建设</w:t>
      </w:r>
    </w:p>
    <w:p w14:paraId="230425E4" w14:textId="77777777" w:rsidR="00F15ABB" w:rsidRPr="00F15ABB" w:rsidRDefault="00F15ABB" w:rsidP="00F15ABB">
      <w:pPr>
        <w:jc w:val="both"/>
        <w:rPr>
          <w:rFonts w:eastAsia="宋体" w:hint="eastAsia"/>
          <w:lang w:eastAsia="zh-CN"/>
        </w:rPr>
      </w:pPr>
      <w:r w:rsidRPr="00F15ABB">
        <w:rPr>
          <w:rFonts w:eastAsia="宋体"/>
          <w:lang w:eastAsia="zh-CN"/>
        </w:rPr>
        <w:t>收集和整理工艺参数、操作规程、设备性能、质量指标等知识；</w:t>
      </w:r>
    </w:p>
    <w:p w14:paraId="712E5BBD" w14:textId="77777777" w:rsidR="00F15ABB" w:rsidRPr="00F15ABB" w:rsidRDefault="00F15ABB" w:rsidP="00F15ABB">
      <w:pPr>
        <w:jc w:val="both"/>
        <w:rPr>
          <w:rFonts w:eastAsia="宋体" w:hint="eastAsia"/>
          <w:lang w:eastAsia="zh-CN"/>
        </w:rPr>
      </w:pPr>
      <w:r w:rsidRPr="00F15ABB">
        <w:rPr>
          <w:rFonts w:eastAsia="宋体"/>
          <w:lang w:eastAsia="zh-CN"/>
        </w:rPr>
        <w:t>建立工艺参数与产品质量之间的映射关系；</w:t>
      </w:r>
    </w:p>
    <w:p w14:paraId="1A825F8B" w14:textId="77777777" w:rsidR="00F15ABB" w:rsidRPr="00F15ABB" w:rsidRDefault="00F15ABB" w:rsidP="00F15ABB">
      <w:pPr>
        <w:jc w:val="both"/>
        <w:rPr>
          <w:rFonts w:eastAsia="宋体" w:hint="eastAsia"/>
          <w:lang w:eastAsia="zh-CN"/>
        </w:rPr>
      </w:pPr>
      <w:r w:rsidRPr="00F15ABB">
        <w:rPr>
          <w:rFonts w:eastAsia="宋体"/>
          <w:lang w:eastAsia="zh-CN"/>
        </w:rPr>
        <w:t>融合专家经验和工艺规范，形成丰富的规则库。</w:t>
      </w:r>
    </w:p>
    <w:p w14:paraId="169810F8" w14:textId="77777777" w:rsidR="00F15ABB" w:rsidRPr="00F15ABB" w:rsidRDefault="00F15ABB" w:rsidP="00F15ABB">
      <w:pPr>
        <w:jc w:val="both"/>
        <w:rPr>
          <w:rFonts w:eastAsia="宋体" w:hint="eastAsia"/>
          <w:lang w:eastAsia="zh-CN"/>
        </w:rPr>
      </w:pPr>
      <w:r w:rsidRPr="00F15ABB">
        <w:rPr>
          <w:rFonts w:eastAsia="宋体"/>
          <w:lang w:eastAsia="zh-CN"/>
        </w:rPr>
        <w:t>决策支持系统功能</w:t>
      </w:r>
    </w:p>
    <w:p w14:paraId="62CFB9C8" w14:textId="77777777" w:rsidR="00F15ABB" w:rsidRPr="00F15ABB" w:rsidRDefault="00F15ABB" w:rsidP="00F15ABB">
      <w:pPr>
        <w:jc w:val="both"/>
        <w:rPr>
          <w:rFonts w:eastAsia="宋体" w:hint="eastAsia"/>
          <w:lang w:eastAsia="zh-CN"/>
        </w:rPr>
      </w:pPr>
      <w:r w:rsidRPr="00F15ABB">
        <w:rPr>
          <w:rFonts w:eastAsia="宋体"/>
          <w:lang w:eastAsia="zh-CN"/>
        </w:rPr>
        <w:t>历史数据分析</w:t>
      </w:r>
    </w:p>
    <w:p w14:paraId="561716A1" w14:textId="77777777" w:rsidR="00F15ABB" w:rsidRPr="00F15ABB" w:rsidRDefault="00F15ABB" w:rsidP="00F15ABB">
      <w:pPr>
        <w:jc w:val="both"/>
        <w:rPr>
          <w:rFonts w:eastAsia="宋体" w:hint="eastAsia"/>
          <w:lang w:eastAsia="zh-CN"/>
        </w:rPr>
      </w:pPr>
    </w:p>
    <w:p w14:paraId="4ECC0AAF" w14:textId="77777777" w:rsidR="00F15ABB" w:rsidRPr="00F15ABB" w:rsidRDefault="00F15ABB" w:rsidP="00F15ABB">
      <w:pPr>
        <w:jc w:val="both"/>
        <w:rPr>
          <w:rFonts w:eastAsia="宋体" w:hint="eastAsia"/>
          <w:lang w:eastAsia="zh-CN"/>
        </w:rPr>
      </w:pPr>
      <w:r w:rsidRPr="00F15ABB">
        <w:rPr>
          <w:rFonts w:eastAsia="宋体"/>
          <w:lang w:eastAsia="zh-CN"/>
        </w:rPr>
        <w:t>利用大数据分析技术，挖掘工艺参数变化规律及其对质量的影响。</w:t>
      </w:r>
    </w:p>
    <w:p w14:paraId="04C2C082" w14:textId="77777777" w:rsidR="00F15ABB" w:rsidRPr="00F15ABB" w:rsidRDefault="00F15ABB" w:rsidP="00F15ABB">
      <w:pPr>
        <w:jc w:val="both"/>
        <w:rPr>
          <w:rFonts w:eastAsia="宋体" w:hint="eastAsia"/>
          <w:lang w:eastAsia="zh-CN"/>
        </w:rPr>
      </w:pPr>
    </w:p>
    <w:p w14:paraId="3E5FE20A" w14:textId="77777777" w:rsidR="00F15ABB" w:rsidRPr="00F15ABB" w:rsidRDefault="00F15ABB" w:rsidP="00F15ABB">
      <w:pPr>
        <w:jc w:val="both"/>
        <w:rPr>
          <w:rFonts w:eastAsia="宋体" w:hint="eastAsia"/>
          <w:lang w:eastAsia="zh-CN"/>
        </w:rPr>
      </w:pPr>
      <w:r w:rsidRPr="00F15ABB">
        <w:rPr>
          <w:rFonts w:eastAsia="宋体" w:hint="eastAsia"/>
          <w:lang w:eastAsia="zh-CN"/>
        </w:rPr>
        <w:t>智能参数推荐</w:t>
      </w:r>
    </w:p>
    <w:p w14:paraId="7F6F76EA" w14:textId="77777777" w:rsidR="00F15ABB" w:rsidRPr="00F15ABB" w:rsidRDefault="00F15ABB" w:rsidP="00F15ABB">
      <w:pPr>
        <w:jc w:val="both"/>
        <w:rPr>
          <w:rFonts w:eastAsia="宋体" w:hint="eastAsia"/>
          <w:lang w:eastAsia="zh-CN"/>
        </w:rPr>
      </w:pPr>
    </w:p>
    <w:p w14:paraId="7231F4AD" w14:textId="77777777" w:rsidR="00F15ABB" w:rsidRPr="00F15ABB" w:rsidRDefault="00F15ABB" w:rsidP="00F15ABB">
      <w:pPr>
        <w:jc w:val="both"/>
        <w:rPr>
          <w:rFonts w:eastAsia="宋体" w:hint="eastAsia"/>
          <w:lang w:eastAsia="zh-CN"/>
        </w:rPr>
      </w:pPr>
      <w:r w:rsidRPr="00F15ABB">
        <w:rPr>
          <w:rFonts w:eastAsia="宋体"/>
          <w:lang w:eastAsia="zh-CN"/>
        </w:rPr>
        <w:t>基于知识图谱推理，结合实时设备状态，推荐最优工艺参数组合。</w:t>
      </w:r>
    </w:p>
    <w:p w14:paraId="018492DA" w14:textId="77777777" w:rsidR="00F15ABB" w:rsidRPr="00F15ABB" w:rsidRDefault="00F15ABB" w:rsidP="00F15ABB">
      <w:pPr>
        <w:jc w:val="both"/>
        <w:rPr>
          <w:rFonts w:eastAsia="宋体" w:hint="eastAsia"/>
          <w:lang w:eastAsia="zh-CN"/>
        </w:rPr>
      </w:pPr>
    </w:p>
    <w:p w14:paraId="56026E5D" w14:textId="77777777" w:rsidR="00F15ABB" w:rsidRPr="00F15ABB" w:rsidRDefault="00F15ABB" w:rsidP="00F15ABB">
      <w:pPr>
        <w:jc w:val="both"/>
        <w:rPr>
          <w:rFonts w:eastAsia="宋体" w:hint="eastAsia"/>
          <w:lang w:eastAsia="zh-CN"/>
        </w:rPr>
      </w:pPr>
      <w:r w:rsidRPr="00F15ABB">
        <w:rPr>
          <w:rFonts w:eastAsia="宋体"/>
          <w:lang w:eastAsia="zh-CN"/>
        </w:rPr>
        <w:t>风险预警</w:t>
      </w:r>
    </w:p>
    <w:p w14:paraId="3650D654" w14:textId="77777777" w:rsidR="00F15ABB" w:rsidRPr="00F15ABB" w:rsidRDefault="00F15ABB" w:rsidP="00F15ABB">
      <w:pPr>
        <w:jc w:val="both"/>
        <w:rPr>
          <w:rFonts w:eastAsia="宋体" w:hint="eastAsia"/>
          <w:lang w:eastAsia="zh-CN"/>
        </w:rPr>
      </w:pPr>
    </w:p>
    <w:p w14:paraId="563B3313" w14:textId="77777777" w:rsidR="00F15ABB" w:rsidRPr="00F15ABB" w:rsidRDefault="00F15ABB" w:rsidP="00F15ABB">
      <w:pPr>
        <w:jc w:val="both"/>
        <w:rPr>
          <w:rFonts w:eastAsia="宋体" w:hint="eastAsia"/>
          <w:lang w:eastAsia="zh-CN"/>
        </w:rPr>
      </w:pPr>
      <w:r w:rsidRPr="00F15ABB">
        <w:rPr>
          <w:rFonts w:eastAsia="宋体"/>
          <w:lang w:eastAsia="zh-CN"/>
        </w:rPr>
        <w:t>监控关键工艺指标，及时预警潜在异常，防止质量事故。</w:t>
      </w:r>
    </w:p>
    <w:p w14:paraId="38234295" w14:textId="77777777" w:rsidR="00F15ABB" w:rsidRPr="00F15ABB" w:rsidRDefault="00F15ABB" w:rsidP="00F15ABB">
      <w:pPr>
        <w:jc w:val="both"/>
        <w:rPr>
          <w:rFonts w:eastAsia="宋体" w:hint="eastAsia"/>
          <w:lang w:eastAsia="zh-CN"/>
        </w:rPr>
      </w:pPr>
    </w:p>
    <w:p w14:paraId="3BBE306F" w14:textId="77777777" w:rsidR="00F15ABB" w:rsidRPr="00F15ABB" w:rsidRDefault="00F15ABB" w:rsidP="00F15ABB">
      <w:pPr>
        <w:jc w:val="both"/>
        <w:rPr>
          <w:rFonts w:eastAsia="宋体" w:hint="eastAsia"/>
          <w:lang w:eastAsia="zh-CN"/>
        </w:rPr>
      </w:pPr>
      <w:r w:rsidRPr="00F15ABB">
        <w:rPr>
          <w:rFonts w:eastAsia="宋体"/>
          <w:lang w:eastAsia="zh-CN"/>
        </w:rPr>
        <w:t>反馈学习机制</w:t>
      </w:r>
    </w:p>
    <w:p w14:paraId="0A54F828" w14:textId="77777777" w:rsidR="00F15ABB" w:rsidRPr="00F15ABB" w:rsidRDefault="00F15ABB" w:rsidP="00F15ABB">
      <w:pPr>
        <w:jc w:val="both"/>
        <w:rPr>
          <w:rFonts w:eastAsia="宋体" w:hint="eastAsia"/>
          <w:lang w:eastAsia="zh-CN"/>
        </w:rPr>
      </w:pPr>
    </w:p>
    <w:p w14:paraId="78C0C43C" w14:textId="77777777" w:rsidR="00F15ABB" w:rsidRPr="00F15ABB" w:rsidRDefault="00F15ABB" w:rsidP="00F15ABB">
      <w:pPr>
        <w:jc w:val="both"/>
        <w:rPr>
          <w:rFonts w:eastAsia="宋体" w:hint="eastAsia"/>
          <w:lang w:eastAsia="zh-CN"/>
        </w:rPr>
      </w:pPr>
      <w:r w:rsidRPr="00F15ABB">
        <w:rPr>
          <w:rFonts w:eastAsia="宋体"/>
          <w:lang w:eastAsia="zh-CN"/>
        </w:rPr>
        <w:t>工艺调整效果反馈至知识库，持续优化模型和规则。</w:t>
      </w:r>
    </w:p>
    <w:p w14:paraId="16352A5C" w14:textId="77777777" w:rsidR="00F15ABB" w:rsidRPr="00F15ABB" w:rsidRDefault="00F15ABB" w:rsidP="00F15ABB">
      <w:pPr>
        <w:jc w:val="both"/>
        <w:rPr>
          <w:rFonts w:eastAsia="宋体" w:hint="eastAsia"/>
          <w:lang w:eastAsia="zh-CN"/>
        </w:rPr>
      </w:pPr>
    </w:p>
    <w:p w14:paraId="10A6C8F1" w14:textId="77777777" w:rsidR="00F15ABB" w:rsidRPr="00F15ABB" w:rsidRDefault="00F15ABB" w:rsidP="00F15ABB">
      <w:pPr>
        <w:jc w:val="both"/>
        <w:rPr>
          <w:rFonts w:eastAsia="宋体" w:hint="eastAsia"/>
          <w:lang w:eastAsia="zh-CN"/>
        </w:rPr>
      </w:pPr>
      <w:r w:rsidRPr="00F15ABB">
        <w:rPr>
          <w:rFonts w:eastAsia="宋体"/>
          <w:lang w:eastAsia="zh-CN"/>
        </w:rPr>
        <w:t>应用价值</w:t>
      </w:r>
    </w:p>
    <w:p w14:paraId="69777DE5" w14:textId="77777777" w:rsidR="00F15ABB" w:rsidRPr="00F15ABB" w:rsidRDefault="00F15ABB" w:rsidP="00F15ABB">
      <w:pPr>
        <w:jc w:val="both"/>
        <w:rPr>
          <w:rFonts w:eastAsia="宋体" w:hint="eastAsia"/>
          <w:lang w:eastAsia="zh-CN"/>
        </w:rPr>
      </w:pPr>
      <w:r w:rsidRPr="00F15ABB">
        <w:rPr>
          <w:rFonts w:eastAsia="宋体"/>
          <w:lang w:eastAsia="zh-CN"/>
        </w:rPr>
        <w:t>工艺优化决策支持系统帮助制造企业实现精细化管理，提升生产稳定性和产品一致性，降低生产成本。</w:t>
      </w:r>
    </w:p>
    <w:p w14:paraId="2825AACF" w14:textId="77777777" w:rsidR="00F15ABB" w:rsidRPr="00F15ABB" w:rsidRDefault="00F15ABB" w:rsidP="00F15ABB">
      <w:pPr>
        <w:jc w:val="both"/>
        <w:rPr>
          <w:rFonts w:eastAsia="宋体" w:hint="eastAsia"/>
          <w:lang w:eastAsia="zh-CN"/>
        </w:rPr>
      </w:pPr>
    </w:p>
    <w:p w14:paraId="4816A143" w14:textId="77777777" w:rsidR="00F15ABB" w:rsidRPr="00F15ABB" w:rsidRDefault="00F15ABB" w:rsidP="00F15ABB">
      <w:pPr>
        <w:jc w:val="both"/>
        <w:rPr>
          <w:rFonts w:eastAsia="宋体" w:hint="eastAsia"/>
          <w:lang w:eastAsia="zh-CN"/>
        </w:rPr>
      </w:pPr>
      <w:r w:rsidRPr="00F15ABB">
        <w:rPr>
          <w:rFonts w:eastAsia="宋体"/>
          <w:lang w:eastAsia="zh-CN"/>
        </w:rPr>
        <w:t>3.3.3 设备故障诊断系统</w:t>
      </w:r>
    </w:p>
    <w:p w14:paraId="27356DEB" w14:textId="77777777" w:rsidR="00F15ABB" w:rsidRPr="00F15ABB" w:rsidRDefault="00F15ABB" w:rsidP="00F15ABB">
      <w:pPr>
        <w:jc w:val="both"/>
        <w:rPr>
          <w:rFonts w:eastAsia="宋体" w:hint="eastAsia"/>
          <w:lang w:eastAsia="zh-CN"/>
        </w:rPr>
      </w:pPr>
      <w:r w:rsidRPr="00F15ABB">
        <w:rPr>
          <w:rFonts w:eastAsia="宋体"/>
          <w:lang w:eastAsia="zh-CN"/>
        </w:rPr>
        <w:t>机械设备在运行过程中可能出现各种故障，基于知识图谱的故障诊断系统支持多模态输入和智能推理，提升故障识别和维修效率。</w:t>
      </w:r>
    </w:p>
    <w:p w14:paraId="47C69D66" w14:textId="77777777" w:rsidR="00F15ABB" w:rsidRPr="00F15ABB" w:rsidRDefault="00F15ABB" w:rsidP="00F15ABB">
      <w:pPr>
        <w:jc w:val="both"/>
        <w:rPr>
          <w:rFonts w:eastAsia="宋体" w:hint="eastAsia"/>
          <w:lang w:eastAsia="zh-CN"/>
        </w:rPr>
      </w:pPr>
    </w:p>
    <w:p w14:paraId="29912168" w14:textId="77777777" w:rsidR="00F15ABB" w:rsidRPr="00F15ABB" w:rsidRDefault="00F15ABB" w:rsidP="00F15ABB">
      <w:pPr>
        <w:jc w:val="both"/>
        <w:rPr>
          <w:rFonts w:eastAsia="宋体" w:hint="eastAsia"/>
          <w:lang w:eastAsia="zh-CN"/>
        </w:rPr>
      </w:pPr>
      <w:r w:rsidRPr="00F15ABB">
        <w:rPr>
          <w:rFonts w:eastAsia="宋体"/>
          <w:lang w:eastAsia="zh-CN"/>
        </w:rPr>
        <w:t>多模态故障输入</w:t>
      </w:r>
    </w:p>
    <w:p w14:paraId="3FBB53F8" w14:textId="77777777" w:rsidR="00F15ABB" w:rsidRPr="00F15ABB" w:rsidRDefault="00F15ABB" w:rsidP="00F15ABB">
      <w:pPr>
        <w:jc w:val="both"/>
        <w:rPr>
          <w:rFonts w:eastAsia="宋体" w:hint="eastAsia"/>
          <w:lang w:eastAsia="zh-CN"/>
        </w:rPr>
      </w:pPr>
      <w:r w:rsidRPr="00F15ABB">
        <w:rPr>
          <w:rFonts w:eastAsia="宋体"/>
          <w:lang w:eastAsia="zh-CN"/>
        </w:rPr>
        <w:lastRenderedPageBreak/>
        <w:t>文本输入：故障描述、维修记录；</w:t>
      </w:r>
    </w:p>
    <w:p w14:paraId="10912BFC" w14:textId="77777777" w:rsidR="00F15ABB" w:rsidRPr="00F15ABB" w:rsidRDefault="00F15ABB" w:rsidP="00F15ABB">
      <w:pPr>
        <w:jc w:val="both"/>
        <w:rPr>
          <w:rFonts w:eastAsia="宋体" w:hint="eastAsia"/>
          <w:lang w:eastAsia="zh-CN"/>
        </w:rPr>
      </w:pPr>
      <w:r w:rsidRPr="00F15ABB">
        <w:rPr>
          <w:rFonts w:eastAsia="宋体"/>
          <w:lang w:eastAsia="zh-CN"/>
        </w:rPr>
        <w:t>图像输入：设备异常照片、损伤部位图像；</w:t>
      </w:r>
    </w:p>
    <w:p w14:paraId="2C5122B0" w14:textId="77777777" w:rsidR="00F15ABB" w:rsidRPr="00F15ABB" w:rsidRDefault="00F15ABB" w:rsidP="00F15ABB">
      <w:pPr>
        <w:jc w:val="both"/>
        <w:rPr>
          <w:rFonts w:eastAsia="宋体" w:hint="eastAsia"/>
          <w:lang w:eastAsia="zh-CN"/>
        </w:rPr>
      </w:pPr>
      <w:r w:rsidRPr="00F15ABB">
        <w:rPr>
          <w:rFonts w:eastAsia="宋体"/>
          <w:lang w:eastAsia="zh-CN"/>
        </w:rPr>
        <w:t>传感器数据：振动、温度、压力等实时监测数据。</w:t>
      </w:r>
    </w:p>
    <w:p w14:paraId="3FAC7FFF" w14:textId="77777777" w:rsidR="00F15ABB" w:rsidRPr="00F15ABB" w:rsidRDefault="00F15ABB" w:rsidP="00F15ABB">
      <w:pPr>
        <w:jc w:val="both"/>
        <w:rPr>
          <w:rFonts w:eastAsia="宋体" w:hint="eastAsia"/>
          <w:lang w:eastAsia="zh-CN"/>
        </w:rPr>
      </w:pPr>
      <w:r w:rsidRPr="00F15ABB">
        <w:rPr>
          <w:rFonts w:eastAsia="宋体"/>
          <w:lang w:eastAsia="zh-CN"/>
        </w:rPr>
        <w:t>故障诊断知识库构建</w:t>
      </w:r>
    </w:p>
    <w:p w14:paraId="57B72D1B" w14:textId="77777777" w:rsidR="00F15ABB" w:rsidRPr="00F15ABB" w:rsidRDefault="00F15ABB" w:rsidP="00F15ABB">
      <w:pPr>
        <w:jc w:val="both"/>
        <w:rPr>
          <w:rFonts w:eastAsia="宋体" w:hint="eastAsia"/>
          <w:lang w:eastAsia="zh-CN"/>
        </w:rPr>
      </w:pPr>
      <w:r w:rsidRPr="00F15ABB">
        <w:rPr>
          <w:rFonts w:eastAsia="宋体"/>
          <w:lang w:eastAsia="zh-CN"/>
        </w:rPr>
        <w:t>整合设备结构知识、故障类型、故障原因、维修方法等；</w:t>
      </w:r>
    </w:p>
    <w:p w14:paraId="294A4BFD" w14:textId="77777777" w:rsidR="00F15ABB" w:rsidRPr="00F15ABB" w:rsidRDefault="00F15ABB" w:rsidP="00F15ABB">
      <w:pPr>
        <w:jc w:val="both"/>
        <w:rPr>
          <w:rFonts w:eastAsia="宋体" w:hint="eastAsia"/>
          <w:lang w:eastAsia="zh-CN"/>
        </w:rPr>
      </w:pPr>
      <w:r w:rsidRPr="00F15ABB">
        <w:rPr>
          <w:rFonts w:eastAsia="宋体"/>
          <w:lang w:eastAsia="zh-CN"/>
        </w:rPr>
        <w:t>融合专家经验和历史案例，形成诊断规则库。</w:t>
      </w:r>
    </w:p>
    <w:p w14:paraId="2251E0F5" w14:textId="77777777" w:rsidR="00F15ABB" w:rsidRPr="00F15ABB" w:rsidRDefault="00F15ABB" w:rsidP="00F15ABB">
      <w:pPr>
        <w:jc w:val="both"/>
        <w:rPr>
          <w:rFonts w:eastAsia="宋体" w:hint="eastAsia"/>
          <w:lang w:eastAsia="zh-CN"/>
        </w:rPr>
      </w:pPr>
      <w:r w:rsidRPr="00F15ABB">
        <w:rPr>
          <w:rFonts w:eastAsia="宋体"/>
          <w:lang w:eastAsia="zh-CN"/>
        </w:rPr>
        <w:t>智能诊断推理引擎</w:t>
      </w:r>
    </w:p>
    <w:p w14:paraId="3A2FEBC0" w14:textId="77777777" w:rsidR="00F15ABB" w:rsidRPr="00F15ABB" w:rsidRDefault="00F15ABB" w:rsidP="00F15ABB">
      <w:pPr>
        <w:jc w:val="both"/>
        <w:rPr>
          <w:rFonts w:eastAsia="宋体" w:hint="eastAsia"/>
          <w:lang w:eastAsia="zh-CN"/>
        </w:rPr>
      </w:pPr>
      <w:r w:rsidRPr="00F15ABB">
        <w:rPr>
          <w:rFonts w:eastAsia="宋体"/>
          <w:lang w:eastAsia="zh-CN"/>
        </w:rPr>
        <w:t>采用基于规则和机器学习的混合推理方法；</w:t>
      </w:r>
    </w:p>
    <w:p w14:paraId="5B73E8EF" w14:textId="77777777" w:rsidR="00F15ABB" w:rsidRPr="00F15ABB" w:rsidRDefault="00F15ABB" w:rsidP="00F15ABB">
      <w:pPr>
        <w:jc w:val="both"/>
        <w:rPr>
          <w:rFonts w:eastAsia="宋体" w:hint="eastAsia"/>
          <w:lang w:eastAsia="zh-CN"/>
        </w:rPr>
      </w:pPr>
      <w:r w:rsidRPr="00F15ABB">
        <w:rPr>
          <w:rFonts w:eastAsia="宋体"/>
          <w:lang w:eastAsia="zh-CN"/>
        </w:rPr>
        <w:t>利用知识图谱进行故障原因链条的推断，定位故障根源；</w:t>
      </w:r>
    </w:p>
    <w:p w14:paraId="08BBFDE8" w14:textId="77777777" w:rsidR="00F15ABB" w:rsidRPr="00F15ABB" w:rsidRDefault="00F15ABB" w:rsidP="00F15ABB">
      <w:pPr>
        <w:jc w:val="both"/>
        <w:rPr>
          <w:rFonts w:eastAsia="宋体" w:hint="eastAsia"/>
          <w:lang w:eastAsia="zh-CN"/>
        </w:rPr>
      </w:pPr>
      <w:r w:rsidRPr="00F15ABB">
        <w:rPr>
          <w:rFonts w:eastAsia="宋体"/>
          <w:lang w:eastAsia="zh-CN"/>
        </w:rPr>
        <w:t>支持多模态信息融合，提高诊断准确度。</w:t>
      </w:r>
    </w:p>
    <w:p w14:paraId="2F086208" w14:textId="77777777" w:rsidR="00F15ABB" w:rsidRPr="00F15ABB" w:rsidRDefault="00F15ABB" w:rsidP="00F15ABB">
      <w:pPr>
        <w:jc w:val="both"/>
        <w:rPr>
          <w:rFonts w:eastAsia="宋体" w:hint="eastAsia"/>
          <w:lang w:eastAsia="zh-CN"/>
        </w:rPr>
      </w:pPr>
      <w:r w:rsidRPr="00F15ABB">
        <w:rPr>
          <w:rFonts w:eastAsia="宋体"/>
          <w:lang w:eastAsia="zh-CN"/>
        </w:rPr>
        <w:t>用户</w:t>
      </w:r>
      <w:proofErr w:type="gramStart"/>
      <w:r w:rsidRPr="00F15ABB">
        <w:rPr>
          <w:rFonts w:eastAsia="宋体"/>
          <w:lang w:eastAsia="zh-CN"/>
        </w:rPr>
        <w:t>交互与</w:t>
      </w:r>
      <w:proofErr w:type="gramEnd"/>
      <w:r w:rsidRPr="00F15ABB">
        <w:rPr>
          <w:rFonts w:eastAsia="宋体"/>
          <w:lang w:eastAsia="zh-CN"/>
        </w:rPr>
        <w:t>辅助决策</w:t>
      </w:r>
    </w:p>
    <w:p w14:paraId="6FA5A1F3" w14:textId="77777777" w:rsidR="00F15ABB" w:rsidRPr="00F15ABB" w:rsidRDefault="00F15ABB" w:rsidP="00F15ABB">
      <w:pPr>
        <w:jc w:val="both"/>
        <w:rPr>
          <w:rFonts w:eastAsia="宋体" w:hint="eastAsia"/>
          <w:lang w:eastAsia="zh-CN"/>
        </w:rPr>
      </w:pPr>
      <w:r w:rsidRPr="00F15ABB">
        <w:rPr>
          <w:rFonts w:eastAsia="宋体"/>
          <w:lang w:eastAsia="zh-CN"/>
        </w:rPr>
        <w:t>直观展示诊断结果及推荐维修方案；</w:t>
      </w:r>
    </w:p>
    <w:p w14:paraId="4042C756" w14:textId="77777777" w:rsidR="00F15ABB" w:rsidRPr="00F15ABB" w:rsidRDefault="00F15ABB" w:rsidP="00F15ABB">
      <w:pPr>
        <w:jc w:val="both"/>
        <w:rPr>
          <w:rFonts w:eastAsia="宋体" w:hint="eastAsia"/>
          <w:lang w:eastAsia="zh-CN"/>
        </w:rPr>
      </w:pPr>
      <w:r w:rsidRPr="00F15ABB">
        <w:rPr>
          <w:rFonts w:eastAsia="宋体"/>
          <w:lang w:eastAsia="zh-CN"/>
        </w:rPr>
        <w:t>支持专家远程协助与知识共享；</w:t>
      </w:r>
    </w:p>
    <w:p w14:paraId="5CE602FC" w14:textId="77777777" w:rsidR="00F15ABB" w:rsidRPr="00F15ABB" w:rsidRDefault="00F15ABB" w:rsidP="00F15ABB">
      <w:pPr>
        <w:jc w:val="both"/>
        <w:rPr>
          <w:rFonts w:eastAsia="宋体" w:hint="eastAsia"/>
          <w:lang w:eastAsia="zh-CN"/>
        </w:rPr>
      </w:pPr>
      <w:r w:rsidRPr="00F15ABB">
        <w:rPr>
          <w:rFonts w:eastAsia="宋体"/>
          <w:lang w:eastAsia="zh-CN"/>
        </w:rPr>
        <w:t>提供维修过程指导，缩短设备停机时间。</w:t>
      </w:r>
    </w:p>
    <w:p w14:paraId="7F0D6817" w14:textId="77777777" w:rsidR="00F15ABB" w:rsidRPr="00F15ABB" w:rsidRDefault="00F15ABB" w:rsidP="00F15ABB">
      <w:pPr>
        <w:jc w:val="both"/>
        <w:rPr>
          <w:rFonts w:eastAsia="宋体" w:hint="eastAsia"/>
          <w:lang w:eastAsia="zh-CN"/>
        </w:rPr>
      </w:pPr>
      <w:r w:rsidRPr="00F15ABB">
        <w:rPr>
          <w:rFonts w:eastAsia="宋体"/>
          <w:lang w:eastAsia="zh-CN"/>
        </w:rPr>
        <w:t>系统优势</w:t>
      </w:r>
    </w:p>
    <w:p w14:paraId="405F45CC" w14:textId="77777777" w:rsidR="00F15ABB" w:rsidRPr="00F15ABB" w:rsidRDefault="00F15ABB" w:rsidP="00F15ABB">
      <w:pPr>
        <w:jc w:val="both"/>
        <w:rPr>
          <w:rFonts w:eastAsia="宋体" w:hint="eastAsia"/>
          <w:lang w:eastAsia="zh-CN"/>
        </w:rPr>
      </w:pPr>
      <w:r w:rsidRPr="00F15ABB">
        <w:rPr>
          <w:rFonts w:eastAsia="宋体"/>
          <w:lang w:eastAsia="zh-CN"/>
        </w:rPr>
        <w:t>多模态融合提升故障识别能力；</w:t>
      </w:r>
    </w:p>
    <w:p w14:paraId="22057E4D" w14:textId="77777777" w:rsidR="00F15ABB" w:rsidRPr="00F15ABB" w:rsidRDefault="00F15ABB" w:rsidP="00F15ABB">
      <w:pPr>
        <w:jc w:val="both"/>
        <w:rPr>
          <w:rFonts w:eastAsia="宋体" w:hint="eastAsia"/>
          <w:lang w:eastAsia="zh-CN"/>
        </w:rPr>
      </w:pPr>
      <w:r w:rsidRPr="00F15ABB">
        <w:rPr>
          <w:rFonts w:eastAsia="宋体"/>
          <w:lang w:eastAsia="zh-CN"/>
        </w:rPr>
        <w:t>知识驱动保证诊断的可解释性；</w:t>
      </w:r>
    </w:p>
    <w:p w14:paraId="47CB059F" w14:textId="77777777" w:rsidR="00F15ABB" w:rsidRPr="00F15ABB" w:rsidRDefault="00F15ABB" w:rsidP="00F15ABB">
      <w:pPr>
        <w:jc w:val="both"/>
        <w:rPr>
          <w:rFonts w:eastAsia="宋体" w:hint="eastAsia"/>
          <w:lang w:eastAsia="zh-CN"/>
        </w:rPr>
      </w:pPr>
      <w:r w:rsidRPr="00F15ABB">
        <w:rPr>
          <w:rFonts w:eastAsia="宋体"/>
          <w:lang w:eastAsia="zh-CN"/>
        </w:rPr>
        <w:t>实时响应与动态更新适应复杂工况。</w:t>
      </w:r>
    </w:p>
    <w:p w14:paraId="52A380B3" w14:textId="77777777" w:rsidR="00F15ABB" w:rsidRPr="00F15ABB" w:rsidRDefault="00F15ABB" w:rsidP="00F15ABB">
      <w:pPr>
        <w:jc w:val="both"/>
        <w:rPr>
          <w:rFonts w:eastAsia="宋体" w:hint="eastAsia"/>
          <w:lang w:eastAsia="zh-CN"/>
        </w:rPr>
      </w:pPr>
    </w:p>
    <w:p w14:paraId="658D27FE" w14:textId="77777777" w:rsidR="00F15ABB" w:rsidRPr="00F15ABB" w:rsidRDefault="00F15ABB" w:rsidP="00F15ABB">
      <w:pPr>
        <w:jc w:val="both"/>
        <w:rPr>
          <w:rFonts w:eastAsia="宋体" w:hint="eastAsia"/>
          <w:lang w:eastAsia="zh-CN"/>
        </w:rPr>
      </w:pPr>
      <w:r w:rsidRPr="00F15ABB">
        <w:rPr>
          <w:rFonts w:eastAsia="宋体"/>
          <w:lang w:eastAsia="zh-CN"/>
        </w:rPr>
        <w:t>#关键技术</w:t>
      </w:r>
    </w:p>
    <w:p w14:paraId="73443AB9" w14:textId="77777777" w:rsidR="00F15ABB" w:rsidRPr="00F15ABB" w:rsidRDefault="00F15ABB" w:rsidP="00F15ABB">
      <w:pPr>
        <w:jc w:val="both"/>
        <w:rPr>
          <w:rFonts w:eastAsia="宋体" w:hint="eastAsia"/>
          <w:lang w:eastAsia="zh-CN"/>
        </w:rPr>
      </w:pPr>
      <w:r w:rsidRPr="00F15ABB">
        <w:rPr>
          <w:rFonts w:eastAsia="宋体"/>
          <w:lang w:eastAsia="zh-CN"/>
        </w:rPr>
        <w:t>机械行业作为我国制造业的重要组成部分，其信息化和智能化水平直接关系到产业竞争力的提升。随着工业4.0、智能制造等新兴技术的快速发展，机械行业对高效、精准的知识管理需求日益增长。基于本体的知识建模、多模态知识抽取、知识图谱动态更新等技术，成为实现机械行业智能信息处理和知识服务的关键技术手段。本文围绕机械行业的典型需求，系统阐述了机械行业本体建模技术、多模态知识抽取</w:t>
      </w:r>
      <w:r w:rsidRPr="00F15ABB">
        <w:rPr>
          <w:rFonts w:eastAsia="宋体"/>
          <w:lang w:eastAsia="zh-CN"/>
        </w:rPr>
        <w:lastRenderedPageBreak/>
        <w:t>技术、知识图谱动态更新技术、多模态语义理解技术以及知识图谱应用集成技术，力求为机械行业的知识工程研究与应用提供理论基础和技术支持。</w:t>
      </w:r>
    </w:p>
    <w:p w14:paraId="1B8DCA4A" w14:textId="77777777" w:rsidR="00F15ABB" w:rsidRPr="00F15ABB" w:rsidRDefault="00F15ABB" w:rsidP="00F15ABB">
      <w:pPr>
        <w:jc w:val="both"/>
        <w:rPr>
          <w:rFonts w:eastAsia="宋体" w:hint="eastAsia"/>
          <w:lang w:eastAsia="zh-CN"/>
        </w:rPr>
      </w:pPr>
    </w:p>
    <w:p w14:paraId="29962EC2" w14:textId="77777777" w:rsidR="00F15ABB" w:rsidRPr="00F15ABB" w:rsidRDefault="00F15ABB" w:rsidP="00F15ABB">
      <w:pPr>
        <w:jc w:val="both"/>
        <w:rPr>
          <w:rFonts w:eastAsia="宋体" w:hint="eastAsia"/>
          <w:lang w:eastAsia="zh-CN"/>
        </w:rPr>
      </w:pPr>
      <w:r w:rsidRPr="00F15ABB">
        <w:rPr>
          <w:rFonts w:eastAsia="宋体"/>
          <w:lang w:eastAsia="zh-CN"/>
        </w:rPr>
        <w:t>4.1 机械行业本体建模技术</w:t>
      </w:r>
    </w:p>
    <w:p w14:paraId="018C92F6" w14:textId="77777777" w:rsidR="00F15ABB" w:rsidRPr="00F15ABB" w:rsidRDefault="00F15ABB" w:rsidP="00F15ABB">
      <w:pPr>
        <w:jc w:val="both"/>
        <w:rPr>
          <w:rFonts w:eastAsia="宋体" w:hint="eastAsia"/>
          <w:lang w:eastAsia="zh-CN"/>
        </w:rPr>
      </w:pPr>
      <w:r w:rsidRPr="00F15ABB">
        <w:rPr>
          <w:rFonts w:eastAsia="宋体"/>
          <w:lang w:eastAsia="zh-CN"/>
        </w:rPr>
        <w:t>4.1.1 机械行业本体的定义与特点</w:t>
      </w:r>
    </w:p>
    <w:p w14:paraId="08EE899D" w14:textId="77777777" w:rsidR="00F15ABB" w:rsidRPr="00F15ABB" w:rsidRDefault="00F15ABB" w:rsidP="00F15ABB">
      <w:pPr>
        <w:jc w:val="both"/>
        <w:rPr>
          <w:rFonts w:eastAsia="宋体" w:hint="eastAsia"/>
          <w:lang w:eastAsia="zh-CN"/>
        </w:rPr>
      </w:pPr>
      <w:r w:rsidRPr="00F15ABB">
        <w:rPr>
          <w:rFonts w:eastAsia="宋体"/>
          <w:lang w:eastAsia="zh-CN"/>
        </w:rPr>
        <w:t>本体（Ontology）作为</w:t>
      </w:r>
      <w:proofErr w:type="gramStart"/>
      <w:r w:rsidRPr="00F15ABB">
        <w:rPr>
          <w:rFonts w:eastAsia="宋体"/>
          <w:lang w:eastAsia="zh-CN"/>
        </w:rPr>
        <w:t>语义网</w:t>
      </w:r>
      <w:proofErr w:type="gramEnd"/>
      <w:r w:rsidRPr="00F15ABB">
        <w:rPr>
          <w:rFonts w:eastAsia="宋体"/>
          <w:lang w:eastAsia="zh-CN"/>
        </w:rPr>
        <w:t>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14:paraId="4221FFE3" w14:textId="77777777" w:rsidR="00F15ABB" w:rsidRPr="00F15ABB" w:rsidRDefault="00F15ABB" w:rsidP="00F15ABB">
      <w:pPr>
        <w:jc w:val="both"/>
        <w:rPr>
          <w:rFonts w:eastAsia="宋体" w:hint="eastAsia"/>
          <w:lang w:eastAsia="zh-CN"/>
        </w:rPr>
      </w:pPr>
    </w:p>
    <w:p w14:paraId="2D62811E" w14:textId="77777777" w:rsidR="00F15ABB" w:rsidRPr="00F15ABB" w:rsidRDefault="00F15ABB" w:rsidP="00F15ABB">
      <w:pPr>
        <w:jc w:val="both"/>
        <w:rPr>
          <w:rFonts w:eastAsia="宋体" w:hint="eastAsia"/>
          <w:lang w:eastAsia="zh-CN"/>
        </w:rPr>
      </w:pPr>
      <w:r w:rsidRPr="00F15ABB">
        <w:rPr>
          <w:rFonts w:eastAsia="宋体"/>
          <w:lang w:eastAsia="zh-CN"/>
        </w:rPr>
        <w:t>层次结构复杂：机械设备种类繁多，涵盖机床、发动机、传动系统等多层级、多类型的实体，需要构建细粒度的层次划分。</w:t>
      </w:r>
    </w:p>
    <w:p w14:paraId="37002F5F" w14:textId="77777777" w:rsidR="00F15ABB" w:rsidRPr="00F15ABB" w:rsidRDefault="00F15ABB" w:rsidP="00F15ABB">
      <w:pPr>
        <w:jc w:val="both"/>
        <w:rPr>
          <w:rFonts w:eastAsia="宋体" w:hint="eastAsia"/>
          <w:lang w:eastAsia="zh-CN"/>
        </w:rPr>
      </w:pPr>
      <w:r w:rsidRPr="00F15ABB">
        <w:rPr>
          <w:rFonts w:eastAsia="宋体"/>
          <w:lang w:eastAsia="zh-CN"/>
        </w:rPr>
        <w:t>属性多样且丰富：机械零部件不仅包含几何尺寸、材料属性、力学性能，还包括工艺参数、使用环境、寿命周期等多维度属性。</w:t>
      </w:r>
    </w:p>
    <w:p w14:paraId="1D261054" w14:textId="77777777" w:rsidR="00F15ABB" w:rsidRPr="00F15ABB" w:rsidRDefault="00F15ABB" w:rsidP="00F15ABB">
      <w:pPr>
        <w:jc w:val="both"/>
        <w:rPr>
          <w:rFonts w:eastAsia="宋体" w:hint="eastAsia"/>
          <w:lang w:eastAsia="zh-CN"/>
        </w:rPr>
      </w:pPr>
      <w:r w:rsidRPr="00F15ABB">
        <w:rPr>
          <w:rFonts w:eastAsia="宋体"/>
          <w:lang w:eastAsia="zh-CN"/>
        </w:rPr>
        <w:t>关系多元化：机械领域中，零部件与设备之间存在装配关系、功能依赖关系、工艺关联关系等多种复杂关系。</w:t>
      </w:r>
    </w:p>
    <w:p w14:paraId="584D1E90" w14:textId="77777777" w:rsidR="00F15ABB" w:rsidRPr="00F15ABB" w:rsidRDefault="00F15ABB" w:rsidP="00F15ABB">
      <w:pPr>
        <w:jc w:val="both"/>
        <w:rPr>
          <w:rFonts w:eastAsia="宋体" w:hint="eastAsia"/>
          <w:lang w:eastAsia="zh-CN"/>
        </w:rPr>
      </w:pPr>
      <w:r w:rsidRPr="00F15ABB">
        <w:rPr>
          <w:rFonts w:eastAsia="宋体"/>
          <w:lang w:eastAsia="zh-CN"/>
        </w:rPr>
        <w:t>动态演变性：随着新技术和新标准的出现，机械行业知识体系不断更新，要求本体具备良好的扩展性和维护性。</w:t>
      </w:r>
    </w:p>
    <w:p w14:paraId="219A4F0F" w14:textId="77777777" w:rsidR="00F15ABB" w:rsidRPr="00F15ABB" w:rsidRDefault="00F15ABB" w:rsidP="00F15ABB">
      <w:pPr>
        <w:jc w:val="both"/>
        <w:rPr>
          <w:rFonts w:eastAsia="宋体" w:hint="eastAsia"/>
          <w:lang w:eastAsia="zh-CN"/>
        </w:rPr>
      </w:pPr>
      <w:r w:rsidRPr="00F15ABB">
        <w:rPr>
          <w:rFonts w:eastAsia="宋体"/>
          <w:lang w:eastAsia="zh-CN"/>
        </w:rPr>
        <w:t>4.1.2 概念层次划分方法</w:t>
      </w:r>
    </w:p>
    <w:p w14:paraId="37D7B6A3" w14:textId="77777777" w:rsidR="00F15ABB" w:rsidRPr="00F15ABB" w:rsidRDefault="00F15ABB" w:rsidP="00F15ABB">
      <w:pPr>
        <w:jc w:val="both"/>
        <w:rPr>
          <w:rFonts w:eastAsia="宋体" w:hint="eastAsia"/>
          <w:lang w:eastAsia="zh-CN"/>
        </w:rPr>
      </w:pPr>
      <w:r w:rsidRPr="00F15ABB">
        <w:rPr>
          <w:rFonts w:eastAsia="宋体"/>
          <w:lang w:eastAsia="zh-CN"/>
        </w:rPr>
        <w:t>概念层次划分是本体构建的基础，直接影响本体的表达能力和推理效率。针对机械行业的特点，常用方法包括：</w:t>
      </w:r>
    </w:p>
    <w:p w14:paraId="698649ED" w14:textId="77777777" w:rsidR="00F15ABB" w:rsidRPr="00F15ABB" w:rsidRDefault="00F15ABB" w:rsidP="00F15ABB">
      <w:pPr>
        <w:jc w:val="both"/>
        <w:rPr>
          <w:rFonts w:eastAsia="宋体" w:hint="eastAsia"/>
          <w:lang w:eastAsia="zh-CN"/>
        </w:rPr>
      </w:pPr>
    </w:p>
    <w:p w14:paraId="5FCF0A92" w14:textId="77777777" w:rsidR="00F15ABB" w:rsidRPr="00F15ABB" w:rsidRDefault="00F15ABB" w:rsidP="00F15ABB">
      <w:pPr>
        <w:jc w:val="both"/>
        <w:rPr>
          <w:rFonts w:eastAsia="宋体" w:hint="eastAsia"/>
          <w:lang w:eastAsia="zh-CN"/>
        </w:rPr>
      </w:pPr>
      <w:r w:rsidRPr="00F15ABB">
        <w:rPr>
          <w:rFonts w:eastAsia="宋体"/>
          <w:lang w:eastAsia="zh-CN"/>
        </w:rPr>
        <w:t>基于领域专家知识的自顶向下划分：依托机械设计、制造、检测等领域专家的经验，先定义顶层概念（如设备、零部件、工艺），再逐层细化子类。</w:t>
      </w:r>
    </w:p>
    <w:p w14:paraId="24D57E73" w14:textId="77777777" w:rsidR="00F15ABB" w:rsidRPr="00F15ABB" w:rsidRDefault="00F15ABB" w:rsidP="00F15ABB">
      <w:pPr>
        <w:jc w:val="both"/>
        <w:rPr>
          <w:rFonts w:eastAsia="宋体" w:hint="eastAsia"/>
          <w:lang w:eastAsia="zh-CN"/>
        </w:rPr>
      </w:pPr>
      <w:r w:rsidRPr="00F15ABB">
        <w:rPr>
          <w:rFonts w:eastAsia="宋体"/>
          <w:lang w:eastAsia="zh-CN"/>
        </w:rPr>
        <w:t>基于文本挖掘的自底向上划分：通过对机械行业文献、标准文档、大数据文本的自动分析，发现频繁出现的术语及其上下位关系，辅助构建层次。</w:t>
      </w:r>
    </w:p>
    <w:p w14:paraId="2D60BB79" w14:textId="77777777" w:rsidR="00F15ABB" w:rsidRPr="00F15ABB" w:rsidRDefault="00F15ABB" w:rsidP="00F15ABB">
      <w:pPr>
        <w:jc w:val="both"/>
        <w:rPr>
          <w:rFonts w:eastAsia="宋体" w:hint="eastAsia"/>
          <w:lang w:eastAsia="zh-CN"/>
        </w:rPr>
      </w:pPr>
      <w:r w:rsidRPr="00F15ABB">
        <w:rPr>
          <w:rFonts w:eastAsia="宋体"/>
          <w:lang w:eastAsia="zh-CN"/>
        </w:rPr>
        <w:lastRenderedPageBreak/>
        <w:t>混合式划分方法：结合专家经验和自动挖掘技术，既保证本体的准确性，也提高构建效率。</w:t>
      </w:r>
    </w:p>
    <w:p w14:paraId="7304E58C" w14:textId="77777777" w:rsidR="00F15ABB" w:rsidRPr="00F15ABB" w:rsidRDefault="00F15ABB" w:rsidP="00F15ABB">
      <w:pPr>
        <w:jc w:val="both"/>
        <w:rPr>
          <w:rFonts w:eastAsia="宋体" w:hint="eastAsia"/>
          <w:lang w:eastAsia="zh-CN"/>
        </w:rPr>
      </w:pPr>
      <w:r w:rsidRPr="00F15ABB">
        <w:rPr>
          <w:rFonts w:eastAsia="宋体"/>
          <w:lang w:eastAsia="zh-CN"/>
        </w:rPr>
        <w:t>在层次划分过程中，需特别注意概念的单一继承原则，避免多义性、歧义性，确保层次结构的逻辑严密和一致性。</w:t>
      </w:r>
    </w:p>
    <w:p w14:paraId="1DE72ED6" w14:textId="77777777" w:rsidR="00F15ABB" w:rsidRPr="00F15ABB" w:rsidRDefault="00F15ABB" w:rsidP="00F15ABB">
      <w:pPr>
        <w:jc w:val="both"/>
        <w:rPr>
          <w:rFonts w:eastAsia="宋体" w:hint="eastAsia"/>
          <w:lang w:eastAsia="zh-CN"/>
        </w:rPr>
      </w:pPr>
    </w:p>
    <w:p w14:paraId="48FC8EB3" w14:textId="77777777" w:rsidR="00F15ABB" w:rsidRPr="00F15ABB" w:rsidRDefault="00F15ABB" w:rsidP="00F15ABB">
      <w:pPr>
        <w:jc w:val="both"/>
        <w:rPr>
          <w:rFonts w:eastAsia="宋体" w:hint="eastAsia"/>
          <w:lang w:eastAsia="zh-CN"/>
        </w:rPr>
      </w:pPr>
      <w:r w:rsidRPr="00F15ABB">
        <w:rPr>
          <w:rFonts w:eastAsia="宋体"/>
          <w:lang w:eastAsia="zh-CN"/>
        </w:rPr>
        <w:t>4.1.3 属性定义与表示</w:t>
      </w:r>
    </w:p>
    <w:p w14:paraId="1BFB4365" w14:textId="77777777" w:rsidR="00F15ABB" w:rsidRPr="00F15ABB" w:rsidRDefault="00F15ABB" w:rsidP="00F15ABB">
      <w:pPr>
        <w:jc w:val="both"/>
        <w:rPr>
          <w:rFonts w:eastAsia="宋体" w:hint="eastAsia"/>
          <w:lang w:eastAsia="zh-CN"/>
        </w:rPr>
      </w:pPr>
      <w:r w:rsidRPr="00F15ABB">
        <w:rPr>
          <w:rFonts w:eastAsia="宋体"/>
          <w:lang w:eastAsia="zh-CN"/>
        </w:rPr>
        <w:t>机械行业本体中的属性定义不仅涵盖实体的静态特征，还</w:t>
      </w:r>
      <w:proofErr w:type="gramStart"/>
      <w:r w:rsidRPr="00F15ABB">
        <w:rPr>
          <w:rFonts w:eastAsia="宋体"/>
          <w:lang w:eastAsia="zh-CN"/>
        </w:rPr>
        <w:t>需体现</w:t>
      </w:r>
      <w:proofErr w:type="gramEnd"/>
      <w:r w:rsidRPr="00F15ABB">
        <w:rPr>
          <w:rFonts w:eastAsia="宋体"/>
          <w:lang w:eastAsia="zh-CN"/>
        </w:rPr>
        <w:t>动态参数和状态信息。属性可分为：</w:t>
      </w:r>
    </w:p>
    <w:p w14:paraId="11552F6B" w14:textId="77777777" w:rsidR="00F15ABB" w:rsidRPr="00F15ABB" w:rsidRDefault="00F15ABB" w:rsidP="00F15ABB">
      <w:pPr>
        <w:jc w:val="both"/>
        <w:rPr>
          <w:rFonts w:eastAsia="宋体" w:hint="eastAsia"/>
          <w:lang w:eastAsia="zh-CN"/>
        </w:rPr>
      </w:pPr>
    </w:p>
    <w:p w14:paraId="0C08D86B" w14:textId="77777777" w:rsidR="00F15ABB" w:rsidRPr="00F15ABB" w:rsidRDefault="00F15ABB" w:rsidP="00F15ABB">
      <w:pPr>
        <w:jc w:val="both"/>
        <w:rPr>
          <w:rFonts w:eastAsia="宋体" w:hint="eastAsia"/>
          <w:lang w:eastAsia="zh-CN"/>
        </w:rPr>
      </w:pPr>
      <w:r w:rsidRPr="00F15ABB">
        <w:rPr>
          <w:rFonts w:eastAsia="宋体"/>
          <w:lang w:eastAsia="zh-CN"/>
        </w:rPr>
        <w:t>数据属性（Data Properties）：如尺寸、重量、材质、加工精度等。</w:t>
      </w:r>
    </w:p>
    <w:p w14:paraId="4A632B5B" w14:textId="77777777" w:rsidR="00F15ABB" w:rsidRPr="00F15ABB" w:rsidRDefault="00F15ABB" w:rsidP="00F15ABB">
      <w:pPr>
        <w:jc w:val="both"/>
        <w:rPr>
          <w:rFonts w:eastAsia="宋体" w:hint="eastAsia"/>
          <w:lang w:eastAsia="zh-CN"/>
        </w:rPr>
      </w:pPr>
      <w:r w:rsidRPr="00F15ABB">
        <w:rPr>
          <w:rFonts w:eastAsia="宋体"/>
          <w:lang w:eastAsia="zh-CN"/>
        </w:rPr>
        <w:t>对象属性（Object Properties）：描述实体间的关系，如某零件“装配于”某设备、某工艺“依赖于”</w:t>
      </w:r>
      <w:proofErr w:type="gramStart"/>
      <w:r w:rsidRPr="00F15ABB">
        <w:rPr>
          <w:rFonts w:eastAsia="宋体"/>
          <w:lang w:eastAsia="zh-CN"/>
        </w:rPr>
        <w:t>某设备</w:t>
      </w:r>
      <w:proofErr w:type="gramEnd"/>
      <w:r w:rsidRPr="00F15ABB">
        <w:rPr>
          <w:rFonts w:eastAsia="宋体"/>
          <w:lang w:eastAsia="zh-CN"/>
        </w:rPr>
        <w:t>等。</w:t>
      </w:r>
    </w:p>
    <w:p w14:paraId="59831B86" w14:textId="77777777" w:rsidR="00F15ABB" w:rsidRPr="00F15ABB" w:rsidRDefault="00F15ABB" w:rsidP="00F15ABB">
      <w:pPr>
        <w:jc w:val="both"/>
        <w:rPr>
          <w:rFonts w:eastAsia="宋体" w:hint="eastAsia"/>
          <w:lang w:eastAsia="zh-CN"/>
        </w:rPr>
      </w:pPr>
      <w:r w:rsidRPr="00F15ABB">
        <w:rPr>
          <w:rFonts w:eastAsia="宋体"/>
          <w:lang w:eastAsia="zh-CN"/>
        </w:rPr>
        <w:t>注释属性（Annotation Properties）：用于添加说明性信息，如定义来源、版本信息、备注等。</w:t>
      </w:r>
    </w:p>
    <w:p w14:paraId="15C3B8E0" w14:textId="77777777" w:rsidR="00F15ABB" w:rsidRPr="00F15ABB" w:rsidRDefault="00F15ABB" w:rsidP="00F15ABB">
      <w:pPr>
        <w:jc w:val="both"/>
        <w:rPr>
          <w:rFonts w:eastAsia="宋体" w:hint="eastAsia"/>
          <w:lang w:eastAsia="zh-CN"/>
        </w:rPr>
      </w:pPr>
      <w:r w:rsidRPr="00F15ABB">
        <w:rPr>
          <w:rFonts w:eastAsia="宋体"/>
          <w:lang w:eastAsia="zh-CN"/>
        </w:rPr>
        <w:t>在属性定义中，应注重属性的语义统一和数据类型规范，采用OWL（Web Ontology Language）等标准</w:t>
      </w:r>
      <w:proofErr w:type="gramStart"/>
      <w:r w:rsidRPr="00F15ABB">
        <w:rPr>
          <w:rFonts w:eastAsia="宋体"/>
          <w:lang w:eastAsia="zh-CN"/>
        </w:rPr>
        <w:t>语义网语言</w:t>
      </w:r>
      <w:proofErr w:type="gramEnd"/>
      <w:r w:rsidRPr="00F15ABB">
        <w:rPr>
          <w:rFonts w:eastAsia="宋体"/>
          <w:lang w:eastAsia="zh-CN"/>
        </w:rPr>
        <w:t>表达，支持属性约束（如值域、必填属性）和多值属性。</w:t>
      </w:r>
    </w:p>
    <w:p w14:paraId="10983102" w14:textId="77777777" w:rsidR="00F15ABB" w:rsidRPr="00F15ABB" w:rsidRDefault="00F15ABB" w:rsidP="00F15ABB">
      <w:pPr>
        <w:jc w:val="both"/>
        <w:rPr>
          <w:rFonts w:eastAsia="宋体" w:hint="eastAsia"/>
          <w:lang w:eastAsia="zh-CN"/>
        </w:rPr>
      </w:pPr>
    </w:p>
    <w:p w14:paraId="399CE614" w14:textId="77777777" w:rsidR="00F15ABB" w:rsidRPr="00F15ABB" w:rsidRDefault="00F15ABB" w:rsidP="00F15ABB">
      <w:pPr>
        <w:jc w:val="both"/>
        <w:rPr>
          <w:rFonts w:eastAsia="宋体" w:hint="eastAsia"/>
          <w:lang w:eastAsia="zh-CN"/>
        </w:rPr>
      </w:pPr>
      <w:r w:rsidRPr="00F15ABB">
        <w:rPr>
          <w:rFonts w:eastAsia="宋体"/>
          <w:lang w:eastAsia="zh-CN"/>
        </w:rPr>
        <w:t>4.1.4 关系建模技术</w:t>
      </w:r>
    </w:p>
    <w:p w14:paraId="53336AA0" w14:textId="77777777" w:rsidR="00F15ABB" w:rsidRPr="00F15ABB" w:rsidRDefault="00F15ABB" w:rsidP="00F15ABB">
      <w:pPr>
        <w:jc w:val="both"/>
        <w:rPr>
          <w:rFonts w:eastAsia="宋体" w:hint="eastAsia"/>
          <w:lang w:eastAsia="zh-CN"/>
        </w:rPr>
      </w:pPr>
      <w:r w:rsidRPr="00F15ABB">
        <w:rPr>
          <w:rFonts w:eastAsia="宋体"/>
          <w:lang w:eastAsia="zh-CN"/>
        </w:rPr>
        <w:t>机械行业中，关系建模复杂且多样，主要包括：</w:t>
      </w:r>
    </w:p>
    <w:p w14:paraId="768E6266" w14:textId="77777777" w:rsidR="00F15ABB" w:rsidRPr="00F15ABB" w:rsidRDefault="00F15ABB" w:rsidP="00F15ABB">
      <w:pPr>
        <w:jc w:val="both"/>
        <w:rPr>
          <w:rFonts w:eastAsia="宋体" w:hint="eastAsia"/>
          <w:lang w:eastAsia="zh-CN"/>
        </w:rPr>
      </w:pPr>
    </w:p>
    <w:p w14:paraId="4F61E0EF" w14:textId="77777777" w:rsidR="00F15ABB" w:rsidRPr="00F15ABB" w:rsidRDefault="00F15ABB" w:rsidP="00F15ABB">
      <w:pPr>
        <w:jc w:val="both"/>
        <w:rPr>
          <w:rFonts w:eastAsia="宋体" w:hint="eastAsia"/>
          <w:lang w:eastAsia="zh-CN"/>
        </w:rPr>
      </w:pPr>
      <w:r w:rsidRPr="00F15ABB">
        <w:rPr>
          <w:rFonts w:eastAsia="宋体"/>
          <w:lang w:eastAsia="zh-CN"/>
        </w:rPr>
        <w:t>层次关系（is-a）：体现概念的分类继承关系。</w:t>
      </w:r>
    </w:p>
    <w:p w14:paraId="78FF10A8" w14:textId="77777777" w:rsidR="00F15ABB" w:rsidRPr="00F15ABB" w:rsidRDefault="00F15ABB" w:rsidP="00F15ABB">
      <w:pPr>
        <w:jc w:val="both"/>
        <w:rPr>
          <w:rFonts w:eastAsia="宋体" w:hint="eastAsia"/>
          <w:lang w:eastAsia="zh-CN"/>
        </w:rPr>
      </w:pPr>
      <w:r w:rsidRPr="00F15ABB">
        <w:rPr>
          <w:rFonts w:eastAsia="宋体"/>
          <w:lang w:eastAsia="zh-CN"/>
        </w:rPr>
        <w:t>组成关系（part-of）：表示零部件与整机的组成关系，支持层级装配结构描述。</w:t>
      </w:r>
    </w:p>
    <w:p w14:paraId="6C2EE315" w14:textId="77777777" w:rsidR="00F15ABB" w:rsidRPr="00F15ABB" w:rsidRDefault="00F15ABB" w:rsidP="00F15ABB">
      <w:pPr>
        <w:jc w:val="both"/>
        <w:rPr>
          <w:rFonts w:eastAsia="宋体" w:hint="eastAsia"/>
          <w:lang w:eastAsia="zh-CN"/>
        </w:rPr>
      </w:pPr>
      <w:r w:rsidRPr="00F15ABB">
        <w:rPr>
          <w:rFonts w:eastAsia="宋体"/>
          <w:lang w:eastAsia="zh-CN"/>
        </w:rPr>
        <w:t>功能关系：描述设备或零件的功能与作用，如“驱动”、“传动”、“支撑”等。</w:t>
      </w:r>
    </w:p>
    <w:p w14:paraId="5DCA85C0" w14:textId="77777777" w:rsidR="00F15ABB" w:rsidRPr="00F15ABB" w:rsidRDefault="00F15ABB" w:rsidP="00F15ABB">
      <w:pPr>
        <w:jc w:val="both"/>
        <w:rPr>
          <w:rFonts w:eastAsia="宋体" w:hint="eastAsia"/>
          <w:lang w:eastAsia="zh-CN"/>
        </w:rPr>
      </w:pPr>
      <w:r w:rsidRPr="00F15ABB">
        <w:rPr>
          <w:rFonts w:eastAsia="宋体"/>
          <w:lang w:eastAsia="zh-CN"/>
        </w:rPr>
        <w:t>工艺关系：关联工艺流程、加工步骤与设备、工具的相互作用。</w:t>
      </w:r>
    </w:p>
    <w:p w14:paraId="3D7A10F5" w14:textId="77777777" w:rsidR="00F15ABB" w:rsidRPr="00F15ABB" w:rsidRDefault="00F15ABB" w:rsidP="00F15ABB">
      <w:pPr>
        <w:jc w:val="both"/>
        <w:rPr>
          <w:rFonts w:eastAsia="宋体" w:hint="eastAsia"/>
          <w:lang w:eastAsia="zh-CN"/>
        </w:rPr>
      </w:pPr>
      <w:r w:rsidRPr="00F15ABB">
        <w:rPr>
          <w:rFonts w:eastAsia="宋体"/>
          <w:lang w:eastAsia="zh-CN"/>
        </w:rPr>
        <w:t>时序关系：反映工艺步骤的执行先后、维护保养时间节点等。</w:t>
      </w:r>
    </w:p>
    <w:p w14:paraId="0EE96AA9" w14:textId="77777777" w:rsidR="00F15ABB" w:rsidRPr="00F15ABB" w:rsidRDefault="00F15ABB" w:rsidP="00F15ABB">
      <w:pPr>
        <w:jc w:val="both"/>
        <w:rPr>
          <w:rFonts w:eastAsia="宋体" w:hint="eastAsia"/>
          <w:lang w:eastAsia="zh-CN"/>
        </w:rPr>
      </w:pPr>
      <w:r w:rsidRPr="00F15ABB">
        <w:rPr>
          <w:rFonts w:eastAsia="宋体"/>
          <w:lang w:eastAsia="zh-CN"/>
        </w:rPr>
        <w:lastRenderedPageBreak/>
        <w:t>关系建模需充分利用</w:t>
      </w:r>
      <w:proofErr w:type="gramStart"/>
      <w:r w:rsidRPr="00F15ABB">
        <w:rPr>
          <w:rFonts w:eastAsia="宋体"/>
          <w:lang w:eastAsia="zh-CN"/>
        </w:rPr>
        <w:t>语义网</w:t>
      </w:r>
      <w:proofErr w:type="gramEnd"/>
      <w:r w:rsidRPr="00F15ABB">
        <w:rPr>
          <w:rFonts w:eastAsia="宋体"/>
          <w:lang w:eastAsia="zh-CN"/>
        </w:rPr>
        <w:t>规则和约束，避免关系冗余和冲突。此外，采用语义推理技术实现关系的自动补全和一致性验证，提高本体的智能化水平。</w:t>
      </w:r>
    </w:p>
    <w:p w14:paraId="2BAD9F33" w14:textId="77777777" w:rsidR="00F15ABB" w:rsidRPr="00F15ABB" w:rsidRDefault="00F15ABB" w:rsidP="00F15ABB">
      <w:pPr>
        <w:jc w:val="both"/>
        <w:rPr>
          <w:rFonts w:eastAsia="宋体" w:hint="eastAsia"/>
          <w:lang w:eastAsia="zh-CN"/>
        </w:rPr>
      </w:pPr>
    </w:p>
    <w:p w14:paraId="3EC13E25" w14:textId="77777777" w:rsidR="00F15ABB" w:rsidRPr="00F15ABB" w:rsidRDefault="00F15ABB" w:rsidP="00F15ABB">
      <w:pPr>
        <w:jc w:val="both"/>
        <w:rPr>
          <w:rFonts w:eastAsia="宋体" w:hint="eastAsia"/>
          <w:lang w:eastAsia="zh-CN"/>
        </w:rPr>
      </w:pPr>
      <w:r w:rsidRPr="00F15ABB">
        <w:rPr>
          <w:rFonts w:eastAsia="宋体"/>
          <w:lang w:eastAsia="zh-CN"/>
        </w:rPr>
        <w:t>4.1.5 可扩展的本体模型设计</w:t>
      </w:r>
    </w:p>
    <w:p w14:paraId="1679EA62" w14:textId="77777777" w:rsidR="00F15ABB" w:rsidRPr="00F15ABB" w:rsidRDefault="00F15ABB" w:rsidP="00F15ABB">
      <w:pPr>
        <w:jc w:val="both"/>
        <w:rPr>
          <w:rFonts w:eastAsia="宋体" w:hint="eastAsia"/>
          <w:lang w:eastAsia="zh-CN"/>
        </w:rPr>
      </w:pPr>
      <w:r w:rsidRPr="00F15ABB">
        <w:rPr>
          <w:rFonts w:eastAsia="宋体"/>
          <w:lang w:eastAsia="zh-CN"/>
        </w:rPr>
        <w:t>为满足机械行业知识不断更新和升级的需求，本体模型设计必须具备良好的可扩展性：</w:t>
      </w:r>
    </w:p>
    <w:p w14:paraId="5E217C61" w14:textId="77777777" w:rsidR="00F15ABB" w:rsidRPr="00F15ABB" w:rsidRDefault="00F15ABB" w:rsidP="00F15ABB">
      <w:pPr>
        <w:jc w:val="both"/>
        <w:rPr>
          <w:rFonts w:eastAsia="宋体" w:hint="eastAsia"/>
          <w:lang w:eastAsia="zh-CN"/>
        </w:rPr>
      </w:pPr>
    </w:p>
    <w:p w14:paraId="45AD79B8" w14:textId="77777777" w:rsidR="00F15ABB" w:rsidRPr="00F15ABB" w:rsidRDefault="00F15ABB" w:rsidP="00F15ABB">
      <w:pPr>
        <w:jc w:val="both"/>
        <w:rPr>
          <w:rFonts w:eastAsia="宋体" w:hint="eastAsia"/>
          <w:lang w:eastAsia="zh-CN"/>
        </w:rPr>
      </w:pPr>
      <w:r w:rsidRPr="00F15ABB">
        <w:rPr>
          <w:rFonts w:eastAsia="宋体"/>
          <w:lang w:eastAsia="zh-CN"/>
        </w:rPr>
        <w:t>模块化设计：将机械行业知识划分为设计模块、制造模块、检测模块、维护模块等，便于独立维护和扩展。</w:t>
      </w:r>
    </w:p>
    <w:p w14:paraId="2B235193" w14:textId="77777777" w:rsidR="00F15ABB" w:rsidRPr="00F15ABB" w:rsidRDefault="00F15ABB" w:rsidP="00F15ABB">
      <w:pPr>
        <w:jc w:val="both"/>
        <w:rPr>
          <w:rFonts w:eastAsia="宋体" w:hint="eastAsia"/>
          <w:lang w:eastAsia="zh-CN"/>
        </w:rPr>
      </w:pPr>
      <w:r w:rsidRPr="00F15ABB">
        <w:rPr>
          <w:rFonts w:eastAsia="宋体"/>
          <w:lang w:eastAsia="zh-CN"/>
        </w:rPr>
        <w:t>版本管理机制：通过版本控制跟踪本体的演变历史，支持回溯和差异比较。</w:t>
      </w:r>
    </w:p>
    <w:p w14:paraId="04FD440E" w14:textId="77777777" w:rsidR="00F15ABB" w:rsidRPr="00F15ABB" w:rsidRDefault="00F15ABB" w:rsidP="00F15ABB">
      <w:pPr>
        <w:jc w:val="both"/>
        <w:rPr>
          <w:rFonts w:eastAsia="宋体" w:hint="eastAsia"/>
          <w:lang w:eastAsia="zh-CN"/>
        </w:rPr>
      </w:pPr>
      <w:r w:rsidRPr="00F15ABB">
        <w:rPr>
          <w:rFonts w:eastAsia="宋体"/>
          <w:lang w:eastAsia="zh-CN"/>
        </w:rPr>
        <w:t>可重用元模型：构建通用机械</w:t>
      </w:r>
      <w:proofErr w:type="gramStart"/>
      <w:r w:rsidRPr="00F15ABB">
        <w:rPr>
          <w:rFonts w:eastAsia="宋体"/>
          <w:lang w:eastAsia="zh-CN"/>
        </w:rPr>
        <w:t>领域元</w:t>
      </w:r>
      <w:proofErr w:type="gramEnd"/>
      <w:r w:rsidRPr="00F15ABB">
        <w:rPr>
          <w:rFonts w:eastAsia="宋体"/>
          <w:lang w:eastAsia="zh-CN"/>
        </w:rPr>
        <w:t>模型，以支持不同子领域的灵活扩展。</w:t>
      </w:r>
    </w:p>
    <w:p w14:paraId="032883CA" w14:textId="77777777" w:rsidR="00F15ABB" w:rsidRPr="00F15ABB" w:rsidRDefault="00F15ABB" w:rsidP="00F15ABB">
      <w:pPr>
        <w:jc w:val="both"/>
        <w:rPr>
          <w:rFonts w:eastAsia="宋体" w:hint="eastAsia"/>
          <w:lang w:eastAsia="zh-CN"/>
        </w:rPr>
      </w:pPr>
      <w:r w:rsidRPr="00F15ABB">
        <w:rPr>
          <w:rFonts w:eastAsia="宋体"/>
          <w:lang w:eastAsia="zh-CN"/>
        </w:rPr>
        <w:t>开放接口：提供标准化API接口，支持外部系统调用和集成。</w:t>
      </w:r>
    </w:p>
    <w:p w14:paraId="4454806C" w14:textId="77777777" w:rsidR="00F15ABB" w:rsidRPr="00F15ABB" w:rsidRDefault="00F15ABB" w:rsidP="00F15ABB">
      <w:pPr>
        <w:jc w:val="both"/>
        <w:rPr>
          <w:rFonts w:eastAsia="宋体" w:hint="eastAsia"/>
          <w:lang w:eastAsia="zh-CN"/>
        </w:rPr>
      </w:pPr>
      <w:r w:rsidRPr="00F15ABB">
        <w:rPr>
          <w:rFonts w:eastAsia="宋体"/>
          <w:lang w:eastAsia="zh-CN"/>
        </w:rPr>
        <w:t>通过以上方法，实现机械行业本体的动态演化和知识共享，提升智能制造中的知识表达能力。</w:t>
      </w:r>
    </w:p>
    <w:p w14:paraId="78CF973C" w14:textId="77777777" w:rsidR="00F15ABB" w:rsidRPr="00F15ABB" w:rsidRDefault="00F15ABB" w:rsidP="00F15ABB">
      <w:pPr>
        <w:jc w:val="both"/>
        <w:rPr>
          <w:rFonts w:eastAsia="宋体" w:hint="eastAsia"/>
          <w:lang w:eastAsia="zh-CN"/>
        </w:rPr>
      </w:pPr>
    </w:p>
    <w:p w14:paraId="4EE9CE22" w14:textId="77777777" w:rsidR="00F15ABB" w:rsidRPr="00F15ABB" w:rsidRDefault="00F15ABB" w:rsidP="00F15ABB">
      <w:pPr>
        <w:jc w:val="both"/>
        <w:rPr>
          <w:rFonts w:eastAsia="宋体" w:hint="eastAsia"/>
          <w:lang w:eastAsia="zh-CN"/>
        </w:rPr>
      </w:pPr>
      <w:r w:rsidRPr="00F15ABB">
        <w:rPr>
          <w:rFonts w:eastAsia="宋体"/>
          <w:lang w:eastAsia="zh-CN"/>
        </w:rPr>
        <w:t>4.2 多模态知识抽取技术</w:t>
      </w:r>
    </w:p>
    <w:p w14:paraId="7A95D992" w14:textId="77777777" w:rsidR="00F15ABB" w:rsidRPr="00F15ABB" w:rsidRDefault="00F15ABB" w:rsidP="00F15ABB">
      <w:pPr>
        <w:jc w:val="both"/>
        <w:rPr>
          <w:rFonts w:eastAsia="宋体" w:hint="eastAsia"/>
          <w:lang w:eastAsia="zh-CN"/>
        </w:rPr>
      </w:pPr>
      <w:r w:rsidRPr="00F15ABB">
        <w:rPr>
          <w:rFonts w:eastAsia="宋体"/>
          <w:lang w:eastAsia="zh-CN"/>
        </w:rPr>
        <w:t>4.2.1 多模态数据特点与挑战</w:t>
      </w:r>
    </w:p>
    <w:p w14:paraId="61C8B378" w14:textId="77777777" w:rsidR="00F15ABB" w:rsidRPr="00F15ABB" w:rsidRDefault="00F15ABB" w:rsidP="00F15ABB">
      <w:pPr>
        <w:jc w:val="both"/>
        <w:rPr>
          <w:rFonts w:eastAsia="宋体" w:hint="eastAsia"/>
          <w:lang w:eastAsia="zh-CN"/>
        </w:rPr>
      </w:pPr>
      <w:r w:rsidRPr="00F15ABB">
        <w:rPr>
          <w:rFonts w:eastAsia="宋体"/>
          <w:lang w:eastAsia="zh-CN"/>
        </w:rPr>
        <w:t>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14:paraId="6B99DF21" w14:textId="77777777" w:rsidR="00F15ABB" w:rsidRPr="00F15ABB" w:rsidRDefault="00F15ABB" w:rsidP="00F15ABB">
      <w:pPr>
        <w:jc w:val="both"/>
        <w:rPr>
          <w:rFonts w:eastAsia="宋体" w:hint="eastAsia"/>
          <w:lang w:eastAsia="zh-CN"/>
        </w:rPr>
      </w:pPr>
    </w:p>
    <w:p w14:paraId="0911DB58" w14:textId="77777777" w:rsidR="00F15ABB" w:rsidRPr="00F15ABB" w:rsidRDefault="00F15ABB" w:rsidP="00F15ABB">
      <w:pPr>
        <w:jc w:val="both"/>
        <w:rPr>
          <w:rFonts w:eastAsia="宋体" w:hint="eastAsia"/>
          <w:lang w:eastAsia="zh-CN"/>
        </w:rPr>
      </w:pPr>
      <w:r w:rsidRPr="00F15ABB">
        <w:rPr>
          <w:rFonts w:eastAsia="宋体"/>
          <w:lang w:eastAsia="zh-CN"/>
        </w:rPr>
        <w:t>模态差异大：文本是符号信息，图像和三维模型是视觉信息，数据形式和特征表达差异显著。</w:t>
      </w:r>
    </w:p>
    <w:p w14:paraId="0D18773E" w14:textId="77777777" w:rsidR="00F15ABB" w:rsidRPr="00F15ABB" w:rsidRDefault="00F15ABB" w:rsidP="00F15ABB">
      <w:pPr>
        <w:jc w:val="both"/>
        <w:rPr>
          <w:rFonts w:eastAsia="宋体" w:hint="eastAsia"/>
          <w:lang w:eastAsia="zh-CN"/>
        </w:rPr>
      </w:pPr>
      <w:r w:rsidRPr="00F15ABB">
        <w:rPr>
          <w:rFonts w:eastAsia="宋体"/>
          <w:lang w:eastAsia="zh-CN"/>
        </w:rPr>
        <w:t>语义对齐难：如何将不同模态中表达的同一知识实体或概念对应起来，确保语义一致性。</w:t>
      </w:r>
    </w:p>
    <w:p w14:paraId="7EA348CE" w14:textId="77777777" w:rsidR="00F15ABB" w:rsidRPr="00F15ABB" w:rsidRDefault="00F15ABB" w:rsidP="00F15ABB">
      <w:pPr>
        <w:jc w:val="both"/>
        <w:rPr>
          <w:rFonts w:eastAsia="宋体" w:hint="eastAsia"/>
          <w:lang w:eastAsia="zh-CN"/>
        </w:rPr>
      </w:pPr>
      <w:r w:rsidRPr="00F15ABB">
        <w:rPr>
          <w:rFonts w:eastAsia="宋体"/>
          <w:lang w:eastAsia="zh-CN"/>
        </w:rPr>
        <w:t>噪声与</w:t>
      </w:r>
      <w:proofErr w:type="gramStart"/>
      <w:r w:rsidRPr="00F15ABB">
        <w:rPr>
          <w:rFonts w:eastAsia="宋体"/>
          <w:lang w:eastAsia="zh-CN"/>
        </w:rPr>
        <w:t>不</w:t>
      </w:r>
      <w:proofErr w:type="gramEnd"/>
      <w:r w:rsidRPr="00F15ABB">
        <w:rPr>
          <w:rFonts w:eastAsia="宋体"/>
          <w:lang w:eastAsia="zh-CN"/>
        </w:rPr>
        <w:t>完整性：图像可能存在遮挡，文本资料可能存在缺失，影响抽取准确度。</w:t>
      </w:r>
    </w:p>
    <w:p w14:paraId="592D0B62" w14:textId="77777777" w:rsidR="00F15ABB" w:rsidRPr="00F15ABB" w:rsidRDefault="00F15ABB" w:rsidP="00F15ABB">
      <w:pPr>
        <w:jc w:val="both"/>
        <w:rPr>
          <w:rFonts w:eastAsia="宋体" w:hint="eastAsia"/>
          <w:lang w:eastAsia="zh-CN"/>
        </w:rPr>
      </w:pPr>
      <w:r w:rsidRPr="00F15ABB">
        <w:rPr>
          <w:rFonts w:eastAsia="宋体"/>
          <w:lang w:eastAsia="zh-CN"/>
        </w:rPr>
        <w:lastRenderedPageBreak/>
        <w:t>计算复杂度高：处理高维视觉数据和大规模文本数据，计算资源需求大。</w:t>
      </w:r>
    </w:p>
    <w:p w14:paraId="301A94E1" w14:textId="77777777" w:rsidR="00F15ABB" w:rsidRPr="00F15ABB" w:rsidRDefault="00F15ABB" w:rsidP="00F15ABB">
      <w:pPr>
        <w:jc w:val="both"/>
        <w:rPr>
          <w:rFonts w:eastAsia="宋体" w:hint="eastAsia"/>
          <w:lang w:eastAsia="zh-CN"/>
        </w:rPr>
      </w:pPr>
      <w:r w:rsidRPr="00F15ABB">
        <w:rPr>
          <w:rFonts w:eastAsia="宋体"/>
          <w:lang w:eastAsia="zh-CN"/>
        </w:rPr>
        <w:t>4.2.2 融合多模态知识抽取框架</w:t>
      </w:r>
    </w:p>
    <w:p w14:paraId="06CE5342" w14:textId="77777777" w:rsidR="00F15ABB" w:rsidRPr="00F15ABB" w:rsidRDefault="00F15ABB" w:rsidP="00F15ABB">
      <w:pPr>
        <w:jc w:val="both"/>
        <w:rPr>
          <w:rFonts w:eastAsia="宋体" w:hint="eastAsia"/>
          <w:lang w:eastAsia="zh-CN"/>
        </w:rPr>
      </w:pPr>
      <w:r w:rsidRPr="00F15ABB">
        <w:rPr>
          <w:rFonts w:eastAsia="宋体"/>
          <w:lang w:eastAsia="zh-CN"/>
        </w:rPr>
        <w:t>针对以上挑战，设计融合文本、图像、三维模型的多模态知识抽取框架，主要流程包括：</w:t>
      </w:r>
    </w:p>
    <w:p w14:paraId="345CC473" w14:textId="77777777" w:rsidR="00F15ABB" w:rsidRPr="00F15ABB" w:rsidRDefault="00F15ABB" w:rsidP="00F15ABB">
      <w:pPr>
        <w:jc w:val="both"/>
        <w:rPr>
          <w:rFonts w:eastAsia="宋体" w:hint="eastAsia"/>
          <w:lang w:eastAsia="zh-CN"/>
        </w:rPr>
      </w:pPr>
    </w:p>
    <w:p w14:paraId="65E92F77" w14:textId="77777777" w:rsidR="00F15ABB" w:rsidRPr="00F15ABB" w:rsidRDefault="00F15ABB" w:rsidP="00F15ABB">
      <w:pPr>
        <w:jc w:val="both"/>
        <w:rPr>
          <w:rFonts w:eastAsia="宋体" w:hint="eastAsia"/>
          <w:lang w:eastAsia="zh-CN"/>
        </w:rPr>
      </w:pPr>
      <w:r w:rsidRPr="00F15ABB">
        <w:rPr>
          <w:rFonts w:eastAsia="宋体"/>
          <w:lang w:eastAsia="zh-CN"/>
        </w:rPr>
        <w:t>数据预处理</w:t>
      </w:r>
    </w:p>
    <w:p w14:paraId="3DCED135" w14:textId="77777777" w:rsidR="00F15ABB" w:rsidRPr="00F15ABB" w:rsidRDefault="00F15ABB" w:rsidP="00F15ABB">
      <w:pPr>
        <w:jc w:val="both"/>
        <w:rPr>
          <w:rFonts w:eastAsia="宋体" w:hint="eastAsia"/>
          <w:lang w:eastAsia="zh-CN"/>
        </w:rPr>
      </w:pPr>
    </w:p>
    <w:p w14:paraId="423CA416" w14:textId="77777777" w:rsidR="00F15ABB" w:rsidRPr="00F15ABB" w:rsidRDefault="00F15ABB" w:rsidP="00F15ABB">
      <w:pPr>
        <w:jc w:val="both"/>
        <w:rPr>
          <w:rFonts w:eastAsia="宋体" w:hint="eastAsia"/>
          <w:lang w:eastAsia="zh-CN"/>
        </w:rPr>
      </w:pPr>
      <w:r w:rsidRPr="00F15ABB">
        <w:rPr>
          <w:rFonts w:eastAsia="宋体"/>
          <w:lang w:eastAsia="zh-CN"/>
        </w:rPr>
        <w:t>文本预处理包括分词、词性标注、实体识别；图像预处理包括目标检测、图像分割、特征提取；三维模型预处理包括几何特征提取、拓扑分析。</w:t>
      </w:r>
    </w:p>
    <w:p w14:paraId="2B6FC4EC" w14:textId="77777777" w:rsidR="00F15ABB" w:rsidRPr="00F15ABB" w:rsidRDefault="00F15ABB" w:rsidP="00F15ABB">
      <w:pPr>
        <w:jc w:val="both"/>
        <w:rPr>
          <w:rFonts w:eastAsia="宋体" w:hint="eastAsia"/>
          <w:lang w:eastAsia="zh-CN"/>
        </w:rPr>
      </w:pPr>
    </w:p>
    <w:p w14:paraId="79E25EE8" w14:textId="77777777" w:rsidR="00F15ABB" w:rsidRPr="00F15ABB" w:rsidRDefault="00F15ABB" w:rsidP="00F15ABB">
      <w:pPr>
        <w:jc w:val="both"/>
        <w:rPr>
          <w:rFonts w:eastAsia="宋体" w:hint="eastAsia"/>
          <w:lang w:eastAsia="zh-CN"/>
        </w:rPr>
      </w:pPr>
      <w:r w:rsidRPr="00F15ABB">
        <w:rPr>
          <w:rFonts w:eastAsia="宋体"/>
          <w:lang w:eastAsia="zh-CN"/>
        </w:rPr>
        <w:t>跨模态特征表示</w:t>
      </w:r>
    </w:p>
    <w:p w14:paraId="7C5FEDED" w14:textId="77777777" w:rsidR="00F15ABB" w:rsidRPr="00F15ABB" w:rsidRDefault="00F15ABB" w:rsidP="00F15ABB">
      <w:pPr>
        <w:jc w:val="both"/>
        <w:rPr>
          <w:rFonts w:eastAsia="宋体" w:hint="eastAsia"/>
          <w:lang w:eastAsia="zh-CN"/>
        </w:rPr>
      </w:pPr>
    </w:p>
    <w:p w14:paraId="0737A2D9" w14:textId="77777777" w:rsidR="00F15ABB" w:rsidRPr="00F15ABB" w:rsidRDefault="00F15ABB" w:rsidP="00F15ABB">
      <w:pPr>
        <w:jc w:val="both"/>
        <w:rPr>
          <w:rFonts w:eastAsia="宋体" w:hint="eastAsia"/>
          <w:lang w:eastAsia="zh-CN"/>
        </w:rPr>
      </w:pPr>
      <w:r w:rsidRPr="00F15ABB">
        <w:rPr>
          <w:rFonts w:eastAsia="宋体"/>
          <w:lang w:eastAsia="zh-CN"/>
        </w:rPr>
        <w:t>采用深度学习技术，如卷积神经网络（CNN）提取图像特征，图神经网络（GNN）处理三维模型结构，Transformer结构编码文本语义，构建统一的特征向量空间。</w:t>
      </w:r>
    </w:p>
    <w:p w14:paraId="7C6F1B25" w14:textId="77777777" w:rsidR="00F15ABB" w:rsidRPr="00F15ABB" w:rsidRDefault="00F15ABB" w:rsidP="00F15ABB">
      <w:pPr>
        <w:jc w:val="both"/>
        <w:rPr>
          <w:rFonts w:eastAsia="宋体" w:hint="eastAsia"/>
          <w:lang w:eastAsia="zh-CN"/>
        </w:rPr>
      </w:pPr>
    </w:p>
    <w:p w14:paraId="4D71631C" w14:textId="77777777" w:rsidR="00F15ABB" w:rsidRPr="00F15ABB" w:rsidRDefault="00F15ABB" w:rsidP="00F15ABB">
      <w:pPr>
        <w:jc w:val="both"/>
        <w:rPr>
          <w:rFonts w:eastAsia="宋体" w:hint="eastAsia"/>
          <w:lang w:eastAsia="zh-CN"/>
        </w:rPr>
      </w:pPr>
      <w:r w:rsidRPr="00F15ABB">
        <w:rPr>
          <w:rFonts w:eastAsia="宋体"/>
          <w:lang w:eastAsia="zh-CN"/>
        </w:rPr>
        <w:t>多模态对齐与融合</w:t>
      </w:r>
    </w:p>
    <w:p w14:paraId="11F40F01" w14:textId="77777777" w:rsidR="00F15ABB" w:rsidRPr="00F15ABB" w:rsidRDefault="00F15ABB" w:rsidP="00F15ABB">
      <w:pPr>
        <w:jc w:val="both"/>
        <w:rPr>
          <w:rFonts w:eastAsia="宋体" w:hint="eastAsia"/>
          <w:lang w:eastAsia="zh-CN"/>
        </w:rPr>
      </w:pPr>
    </w:p>
    <w:p w14:paraId="5AF04711" w14:textId="77777777" w:rsidR="00F15ABB" w:rsidRPr="00F15ABB" w:rsidRDefault="00F15ABB" w:rsidP="00F15ABB">
      <w:pPr>
        <w:jc w:val="both"/>
        <w:rPr>
          <w:rFonts w:eastAsia="宋体" w:hint="eastAsia"/>
          <w:lang w:eastAsia="zh-CN"/>
        </w:rPr>
      </w:pPr>
      <w:r w:rsidRPr="00F15ABB">
        <w:rPr>
          <w:rFonts w:eastAsia="宋体"/>
          <w:lang w:eastAsia="zh-CN"/>
        </w:rPr>
        <w:t>利用注意力机制（Attention）、对比学习（Contrastive Learning）等技术，实现不同模态间的语义对齐，融合表示进一步增强知识实体的表达能力。</w:t>
      </w:r>
    </w:p>
    <w:p w14:paraId="4EE34FBC" w14:textId="77777777" w:rsidR="00F15ABB" w:rsidRPr="00F15ABB" w:rsidRDefault="00F15ABB" w:rsidP="00F15ABB">
      <w:pPr>
        <w:jc w:val="both"/>
        <w:rPr>
          <w:rFonts w:eastAsia="宋体" w:hint="eastAsia"/>
          <w:lang w:eastAsia="zh-CN"/>
        </w:rPr>
      </w:pPr>
    </w:p>
    <w:p w14:paraId="0176C31B" w14:textId="77777777" w:rsidR="00F15ABB" w:rsidRPr="00F15ABB" w:rsidRDefault="00F15ABB" w:rsidP="00F15ABB">
      <w:pPr>
        <w:jc w:val="both"/>
        <w:rPr>
          <w:rFonts w:eastAsia="宋体" w:hint="eastAsia"/>
          <w:lang w:eastAsia="zh-CN"/>
        </w:rPr>
      </w:pPr>
      <w:r w:rsidRPr="00F15ABB">
        <w:rPr>
          <w:rFonts w:eastAsia="宋体"/>
          <w:lang w:eastAsia="zh-CN"/>
        </w:rPr>
        <w:t>知识抽取与结构化表达</w:t>
      </w:r>
    </w:p>
    <w:p w14:paraId="44279430" w14:textId="77777777" w:rsidR="00F15ABB" w:rsidRPr="00F15ABB" w:rsidRDefault="00F15ABB" w:rsidP="00F15ABB">
      <w:pPr>
        <w:jc w:val="both"/>
        <w:rPr>
          <w:rFonts w:eastAsia="宋体" w:hint="eastAsia"/>
          <w:lang w:eastAsia="zh-CN"/>
        </w:rPr>
      </w:pPr>
    </w:p>
    <w:p w14:paraId="3D6CC3D0" w14:textId="77777777" w:rsidR="00F15ABB" w:rsidRPr="00F15ABB" w:rsidRDefault="00F15ABB" w:rsidP="00F15ABB">
      <w:pPr>
        <w:jc w:val="both"/>
        <w:rPr>
          <w:rFonts w:eastAsia="宋体" w:hint="eastAsia"/>
          <w:lang w:eastAsia="zh-CN"/>
        </w:rPr>
      </w:pPr>
      <w:r w:rsidRPr="00F15ABB">
        <w:rPr>
          <w:rFonts w:eastAsia="宋体"/>
          <w:lang w:eastAsia="zh-CN"/>
        </w:rPr>
        <w:t>基于融合特征，采用实体识别、关系抽取等方法，识别机械设备、零部件、工艺步骤等知识实体及其属性和关系，形成结构化知识表示。</w:t>
      </w:r>
    </w:p>
    <w:p w14:paraId="10A0E7B8" w14:textId="77777777" w:rsidR="00F15ABB" w:rsidRPr="00F15ABB" w:rsidRDefault="00F15ABB" w:rsidP="00F15ABB">
      <w:pPr>
        <w:jc w:val="both"/>
        <w:rPr>
          <w:rFonts w:eastAsia="宋体" w:hint="eastAsia"/>
          <w:lang w:eastAsia="zh-CN"/>
        </w:rPr>
      </w:pPr>
    </w:p>
    <w:p w14:paraId="07E63991" w14:textId="77777777" w:rsidR="00F15ABB" w:rsidRPr="00F15ABB" w:rsidRDefault="00F15ABB" w:rsidP="00F15ABB">
      <w:pPr>
        <w:jc w:val="both"/>
        <w:rPr>
          <w:rFonts w:eastAsia="宋体" w:hint="eastAsia"/>
          <w:lang w:eastAsia="zh-CN"/>
        </w:rPr>
      </w:pPr>
      <w:r w:rsidRPr="00F15ABB">
        <w:rPr>
          <w:rFonts w:eastAsia="宋体"/>
          <w:lang w:eastAsia="zh-CN"/>
        </w:rPr>
        <w:lastRenderedPageBreak/>
        <w:t>知识融合与消</w:t>
      </w:r>
      <w:proofErr w:type="gramStart"/>
      <w:r w:rsidRPr="00F15ABB">
        <w:rPr>
          <w:rFonts w:eastAsia="宋体"/>
          <w:lang w:eastAsia="zh-CN"/>
        </w:rPr>
        <w:t>歧</w:t>
      </w:r>
      <w:proofErr w:type="gramEnd"/>
    </w:p>
    <w:p w14:paraId="263B1A3D" w14:textId="77777777" w:rsidR="00F15ABB" w:rsidRPr="00F15ABB" w:rsidRDefault="00F15ABB" w:rsidP="00F15ABB">
      <w:pPr>
        <w:jc w:val="both"/>
        <w:rPr>
          <w:rFonts w:eastAsia="宋体" w:hint="eastAsia"/>
          <w:lang w:eastAsia="zh-CN"/>
        </w:rPr>
      </w:pPr>
    </w:p>
    <w:p w14:paraId="446A503B" w14:textId="77777777" w:rsidR="00F15ABB" w:rsidRPr="00F15ABB" w:rsidRDefault="00F15ABB" w:rsidP="00F15ABB">
      <w:pPr>
        <w:jc w:val="both"/>
        <w:rPr>
          <w:rFonts w:eastAsia="宋体" w:hint="eastAsia"/>
          <w:lang w:eastAsia="zh-CN"/>
        </w:rPr>
      </w:pPr>
      <w:r w:rsidRPr="00F15ABB">
        <w:rPr>
          <w:rFonts w:eastAsia="宋体"/>
          <w:lang w:eastAsia="zh-CN"/>
        </w:rPr>
        <w:t>跨模态抽取的知识实体可能存在重复和歧义，利用实体对齐算法和语义相似度计算，完成知识融合和消</w:t>
      </w:r>
      <w:proofErr w:type="gramStart"/>
      <w:r w:rsidRPr="00F15ABB">
        <w:rPr>
          <w:rFonts w:eastAsia="宋体"/>
          <w:lang w:eastAsia="zh-CN"/>
        </w:rPr>
        <w:t>歧</w:t>
      </w:r>
      <w:proofErr w:type="gramEnd"/>
      <w:r w:rsidRPr="00F15ABB">
        <w:rPr>
          <w:rFonts w:eastAsia="宋体"/>
          <w:lang w:eastAsia="zh-CN"/>
        </w:rPr>
        <w:t>，保证知识库的准确和一致。</w:t>
      </w:r>
    </w:p>
    <w:p w14:paraId="3D94B882" w14:textId="77777777" w:rsidR="00F15ABB" w:rsidRPr="00F15ABB" w:rsidRDefault="00F15ABB" w:rsidP="00F15ABB">
      <w:pPr>
        <w:jc w:val="both"/>
        <w:rPr>
          <w:rFonts w:eastAsia="宋体" w:hint="eastAsia"/>
          <w:lang w:eastAsia="zh-CN"/>
        </w:rPr>
      </w:pPr>
    </w:p>
    <w:p w14:paraId="0D771B3C" w14:textId="77777777" w:rsidR="00F15ABB" w:rsidRPr="00F15ABB" w:rsidRDefault="00F15ABB" w:rsidP="00F15ABB">
      <w:pPr>
        <w:jc w:val="both"/>
        <w:rPr>
          <w:rFonts w:eastAsia="宋体" w:hint="eastAsia"/>
          <w:lang w:eastAsia="zh-CN"/>
        </w:rPr>
      </w:pPr>
      <w:r w:rsidRPr="00F15ABB">
        <w:rPr>
          <w:rFonts w:eastAsia="宋体"/>
          <w:lang w:eastAsia="zh-CN"/>
        </w:rPr>
        <w:t>4.2.3 典型算法与技术</w:t>
      </w:r>
    </w:p>
    <w:p w14:paraId="2D5C95A1" w14:textId="77777777" w:rsidR="00F15ABB" w:rsidRPr="00F15ABB" w:rsidRDefault="00F15ABB" w:rsidP="00F15ABB">
      <w:pPr>
        <w:jc w:val="both"/>
        <w:rPr>
          <w:rFonts w:eastAsia="宋体" w:hint="eastAsia"/>
          <w:lang w:eastAsia="zh-CN"/>
        </w:rPr>
      </w:pPr>
      <w:r w:rsidRPr="00F15ABB">
        <w:rPr>
          <w:rFonts w:eastAsia="宋体"/>
          <w:lang w:eastAsia="zh-CN"/>
        </w:rPr>
        <w:t>基于深度学习的实体识别</w:t>
      </w:r>
    </w:p>
    <w:p w14:paraId="53E50A3E" w14:textId="77777777" w:rsidR="00F15ABB" w:rsidRPr="00F15ABB" w:rsidRDefault="00F15ABB" w:rsidP="00F15ABB">
      <w:pPr>
        <w:jc w:val="both"/>
        <w:rPr>
          <w:rFonts w:eastAsia="宋体" w:hint="eastAsia"/>
          <w:lang w:eastAsia="zh-CN"/>
        </w:rPr>
      </w:pPr>
    </w:p>
    <w:p w14:paraId="14C6D4AD" w14:textId="77777777" w:rsidR="00F15ABB" w:rsidRPr="00F15ABB" w:rsidRDefault="00F15ABB" w:rsidP="00F15ABB">
      <w:pPr>
        <w:jc w:val="both"/>
        <w:rPr>
          <w:rFonts w:eastAsia="宋体" w:hint="eastAsia"/>
          <w:lang w:eastAsia="zh-CN"/>
        </w:rPr>
      </w:pPr>
      <w:r w:rsidRPr="00F15ABB">
        <w:rPr>
          <w:rFonts w:eastAsia="宋体"/>
          <w:lang w:eastAsia="zh-CN"/>
        </w:rPr>
        <w:t>结合</w:t>
      </w:r>
      <w:proofErr w:type="spellStart"/>
      <w:r w:rsidRPr="00F15ABB">
        <w:rPr>
          <w:rFonts w:eastAsia="宋体"/>
          <w:lang w:eastAsia="zh-CN"/>
        </w:rPr>
        <w:t>BiLSTM</w:t>
      </w:r>
      <w:proofErr w:type="spellEnd"/>
      <w:r w:rsidRPr="00F15ABB">
        <w:rPr>
          <w:rFonts w:eastAsia="宋体"/>
          <w:lang w:eastAsia="zh-CN"/>
        </w:rPr>
        <w:t>-CRF、BERT等</w:t>
      </w:r>
      <w:proofErr w:type="gramStart"/>
      <w:r w:rsidRPr="00F15ABB">
        <w:rPr>
          <w:rFonts w:eastAsia="宋体"/>
          <w:lang w:eastAsia="zh-CN"/>
        </w:rPr>
        <w:t>预训练</w:t>
      </w:r>
      <w:proofErr w:type="gramEnd"/>
      <w:r w:rsidRPr="00F15ABB">
        <w:rPr>
          <w:rFonts w:eastAsia="宋体"/>
          <w:lang w:eastAsia="zh-CN"/>
        </w:rPr>
        <w:t>语言模型，提升文本实体的识别效果；结合Faster R-CNN、YOLO等目标检测模型，实现图像中零部件的自动识别。</w:t>
      </w:r>
    </w:p>
    <w:p w14:paraId="2AD9B6C2" w14:textId="77777777" w:rsidR="00F15ABB" w:rsidRPr="00F15ABB" w:rsidRDefault="00F15ABB" w:rsidP="00F15ABB">
      <w:pPr>
        <w:jc w:val="both"/>
        <w:rPr>
          <w:rFonts w:eastAsia="宋体" w:hint="eastAsia"/>
          <w:lang w:eastAsia="zh-CN"/>
        </w:rPr>
      </w:pPr>
    </w:p>
    <w:p w14:paraId="7D44F602" w14:textId="77777777" w:rsidR="00F15ABB" w:rsidRPr="00F15ABB" w:rsidRDefault="00F15ABB" w:rsidP="00F15ABB">
      <w:pPr>
        <w:jc w:val="both"/>
        <w:rPr>
          <w:rFonts w:eastAsia="宋体" w:hint="eastAsia"/>
          <w:lang w:eastAsia="zh-CN"/>
        </w:rPr>
      </w:pPr>
      <w:r w:rsidRPr="00F15ABB">
        <w:rPr>
          <w:rFonts w:eastAsia="宋体"/>
          <w:lang w:eastAsia="zh-CN"/>
        </w:rPr>
        <w:t>图神经网络在三维模型处理中的应用</w:t>
      </w:r>
    </w:p>
    <w:p w14:paraId="599E9A25" w14:textId="77777777" w:rsidR="00F15ABB" w:rsidRPr="00F15ABB" w:rsidRDefault="00F15ABB" w:rsidP="00F15ABB">
      <w:pPr>
        <w:jc w:val="both"/>
        <w:rPr>
          <w:rFonts w:eastAsia="宋体" w:hint="eastAsia"/>
          <w:lang w:eastAsia="zh-CN"/>
        </w:rPr>
      </w:pPr>
    </w:p>
    <w:p w14:paraId="348C5B2D" w14:textId="77777777" w:rsidR="00F15ABB" w:rsidRPr="00F15ABB" w:rsidRDefault="00F15ABB" w:rsidP="00F15ABB">
      <w:pPr>
        <w:jc w:val="both"/>
        <w:rPr>
          <w:rFonts w:eastAsia="宋体" w:hint="eastAsia"/>
          <w:lang w:eastAsia="zh-CN"/>
        </w:rPr>
      </w:pPr>
      <w:r w:rsidRPr="00F15ABB">
        <w:rPr>
          <w:rFonts w:eastAsia="宋体"/>
          <w:lang w:eastAsia="zh-CN"/>
        </w:rPr>
        <w:t>通过GNN捕捉三维零件的拓扑结构和几何特征，辅助理解零件功能和装配关系。</w:t>
      </w:r>
    </w:p>
    <w:p w14:paraId="0792B01B" w14:textId="77777777" w:rsidR="00F15ABB" w:rsidRPr="00F15ABB" w:rsidRDefault="00F15ABB" w:rsidP="00F15ABB">
      <w:pPr>
        <w:jc w:val="both"/>
        <w:rPr>
          <w:rFonts w:eastAsia="宋体" w:hint="eastAsia"/>
          <w:lang w:eastAsia="zh-CN"/>
        </w:rPr>
      </w:pPr>
    </w:p>
    <w:p w14:paraId="217ABEB9" w14:textId="77777777" w:rsidR="00F15ABB" w:rsidRPr="00F15ABB" w:rsidRDefault="00F15ABB" w:rsidP="00F15ABB">
      <w:pPr>
        <w:jc w:val="both"/>
        <w:rPr>
          <w:rFonts w:eastAsia="宋体" w:hint="eastAsia"/>
          <w:lang w:eastAsia="zh-CN"/>
        </w:rPr>
      </w:pPr>
      <w:r w:rsidRPr="00F15ABB">
        <w:rPr>
          <w:rFonts w:eastAsia="宋体"/>
          <w:lang w:eastAsia="zh-CN"/>
        </w:rPr>
        <w:t>多模态联合训练</w:t>
      </w:r>
    </w:p>
    <w:p w14:paraId="7CF37A8C" w14:textId="77777777" w:rsidR="00F15ABB" w:rsidRPr="00F15ABB" w:rsidRDefault="00F15ABB" w:rsidP="00F15ABB">
      <w:pPr>
        <w:jc w:val="both"/>
        <w:rPr>
          <w:rFonts w:eastAsia="宋体" w:hint="eastAsia"/>
          <w:lang w:eastAsia="zh-CN"/>
        </w:rPr>
      </w:pPr>
    </w:p>
    <w:p w14:paraId="23B147AB" w14:textId="77777777" w:rsidR="00F15ABB" w:rsidRPr="00F15ABB" w:rsidRDefault="00F15ABB" w:rsidP="00F15ABB">
      <w:pPr>
        <w:jc w:val="both"/>
        <w:rPr>
          <w:rFonts w:eastAsia="宋体" w:hint="eastAsia"/>
          <w:lang w:eastAsia="zh-CN"/>
        </w:rPr>
      </w:pPr>
      <w:r w:rsidRPr="00F15ABB">
        <w:rPr>
          <w:rFonts w:eastAsia="宋体"/>
          <w:lang w:eastAsia="zh-CN"/>
        </w:rPr>
        <w:t>构建多模态联合嵌入空间，通过互信息最大化、多任务学习等方法，实现不同模态知识的协同抽取。</w:t>
      </w:r>
    </w:p>
    <w:p w14:paraId="631739DE" w14:textId="77777777" w:rsidR="00F15ABB" w:rsidRPr="00F15ABB" w:rsidRDefault="00F15ABB" w:rsidP="00F15ABB">
      <w:pPr>
        <w:jc w:val="both"/>
        <w:rPr>
          <w:rFonts w:eastAsia="宋体" w:hint="eastAsia"/>
          <w:lang w:eastAsia="zh-CN"/>
        </w:rPr>
      </w:pPr>
    </w:p>
    <w:p w14:paraId="0D13F62F" w14:textId="77777777" w:rsidR="00F15ABB" w:rsidRPr="00F15ABB" w:rsidRDefault="00F15ABB" w:rsidP="00F15ABB">
      <w:pPr>
        <w:jc w:val="both"/>
        <w:rPr>
          <w:rFonts w:eastAsia="宋体" w:hint="eastAsia"/>
          <w:lang w:eastAsia="zh-CN"/>
        </w:rPr>
      </w:pPr>
      <w:r w:rsidRPr="00F15ABB">
        <w:rPr>
          <w:rFonts w:eastAsia="宋体"/>
          <w:lang w:eastAsia="zh-CN"/>
        </w:rPr>
        <w:t>4.2.4 应用效果与优势</w:t>
      </w:r>
    </w:p>
    <w:p w14:paraId="51D81834" w14:textId="77777777" w:rsidR="00F15ABB" w:rsidRPr="00F15ABB" w:rsidRDefault="00F15ABB" w:rsidP="00F15ABB">
      <w:pPr>
        <w:jc w:val="both"/>
        <w:rPr>
          <w:rFonts w:eastAsia="宋体" w:hint="eastAsia"/>
          <w:lang w:eastAsia="zh-CN"/>
        </w:rPr>
      </w:pPr>
      <w:r w:rsidRPr="00F15ABB">
        <w:rPr>
          <w:rFonts w:eastAsia="宋体"/>
          <w:lang w:eastAsia="zh-CN"/>
        </w:rPr>
        <w:t>多模态知识抽取技术极大提高了机械行业知识获取的全面性和准确性，弥补了传统单一模态抽取的不足，</w:t>
      </w:r>
      <w:proofErr w:type="gramStart"/>
      <w:r w:rsidRPr="00F15ABB">
        <w:rPr>
          <w:rFonts w:eastAsia="宋体"/>
          <w:lang w:eastAsia="zh-CN"/>
        </w:rPr>
        <w:t>具体优势</w:t>
      </w:r>
      <w:proofErr w:type="gramEnd"/>
      <w:r w:rsidRPr="00F15ABB">
        <w:rPr>
          <w:rFonts w:eastAsia="宋体"/>
          <w:lang w:eastAsia="zh-CN"/>
        </w:rPr>
        <w:t>包括：</w:t>
      </w:r>
    </w:p>
    <w:p w14:paraId="6A256665" w14:textId="77777777" w:rsidR="00F15ABB" w:rsidRPr="00F15ABB" w:rsidRDefault="00F15ABB" w:rsidP="00F15ABB">
      <w:pPr>
        <w:jc w:val="both"/>
        <w:rPr>
          <w:rFonts w:eastAsia="宋体" w:hint="eastAsia"/>
          <w:lang w:eastAsia="zh-CN"/>
        </w:rPr>
      </w:pPr>
    </w:p>
    <w:p w14:paraId="37D612EC" w14:textId="77777777" w:rsidR="00F15ABB" w:rsidRPr="00F15ABB" w:rsidRDefault="00F15ABB" w:rsidP="00F15ABB">
      <w:pPr>
        <w:jc w:val="both"/>
        <w:rPr>
          <w:rFonts w:eastAsia="宋体" w:hint="eastAsia"/>
          <w:lang w:eastAsia="zh-CN"/>
        </w:rPr>
      </w:pPr>
      <w:r w:rsidRPr="00F15ABB">
        <w:rPr>
          <w:rFonts w:eastAsia="宋体"/>
          <w:lang w:eastAsia="zh-CN"/>
        </w:rPr>
        <w:t>知识覆盖面更广，能够从多源异构数据中获取丰富信息。</w:t>
      </w:r>
    </w:p>
    <w:p w14:paraId="2AA0C698" w14:textId="77777777" w:rsidR="00F15ABB" w:rsidRPr="00F15ABB" w:rsidRDefault="00F15ABB" w:rsidP="00F15ABB">
      <w:pPr>
        <w:jc w:val="both"/>
        <w:rPr>
          <w:rFonts w:eastAsia="宋体" w:hint="eastAsia"/>
          <w:lang w:eastAsia="zh-CN"/>
        </w:rPr>
      </w:pPr>
      <w:r w:rsidRPr="00F15ABB">
        <w:rPr>
          <w:rFonts w:eastAsia="宋体"/>
          <w:lang w:eastAsia="zh-CN"/>
        </w:rPr>
        <w:lastRenderedPageBreak/>
        <w:t>抽取准确率提升，模态间互补减少误识和漏识。</w:t>
      </w:r>
    </w:p>
    <w:p w14:paraId="74EF8D68" w14:textId="77777777" w:rsidR="00F15ABB" w:rsidRPr="00F15ABB" w:rsidRDefault="00F15ABB" w:rsidP="00F15ABB">
      <w:pPr>
        <w:jc w:val="both"/>
        <w:rPr>
          <w:rFonts w:eastAsia="宋体" w:hint="eastAsia"/>
          <w:lang w:eastAsia="zh-CN"/>
        </w:rPr>
      </w:pPr>
      <w:r w:rsidRPr="00F15ABB">
        <w:rPr>
          <w:rFonts w:eastAsia="宋体"/>
          <w:lang w:eastAsia="zh-CN"/>
        </w:rPr>
        <w:t>支持复杂知识表示，如空间结构、动态变化等。</w:t>
      </w:r>
    </w:p>
    <w:p w14:paraId="2510C6F8" w14:textId="77777777" w:rsidR="00F15ABB" w:rsidRPr="00F15ABB" w:rsidRDefault="00F15ABB" w:rsidP="00F15ABB">
      <w:pPr>
        <w:jc w:val="both"/>
        <w:rPr>
          <w:rFonts w:eastAsia="宋体" w:hint="eastAsia"/>
          <w:lang w:eastAsia="zh-CN"/>
        </w:rPr>
      </w:pPr>
      <w:r w:rsidRPr="00F15ABB">
        <w:rPr>
          <w:rFonts w:eastAsia="宋体"/>
          <w:lang w:eastAsia="zh-CN"/>
        </w:rPr>
        <w:t>促进智能检索与诊断，提升机械设备管理和维护效率。</w:t>
      </w:r>
    </w:p>
    <w:p w14:paraId="0FADD90F" w14:textId="77777777" w:rsidR="00F15ABB" w:rsidRPr="00F15ABB" w:rsidRDefault="00F15ABB" w:rsidP="00F15ABB">
      <w:pPr>
        <w:jc w:val="both"/>
        <w:rPr>
          <w:rFonts w:eastAsia="宋体" w:hint="eastAsia"/>
          <w:lang w:eastAsia="zh-CN"/>
        </w:rPr>
      </w:pPr>
      <w:r w:rsidRPr="00F15ABB">
        <w:rPr>
          <w:rFonts w:eastAsia="宋体"/>
          <w:lang w:eastAsia="zh-CN"/>
        </w:rPr>
        <w:t>4.3 知识图谱动态更新技术</w:t>
      </w:r>
    </w:p>
    <w:p w14:paraId="1B6CDA6F" w14:textId="77777777" w:rsidR="00F15ABB" w:rsidRPr="00F15ABB" w:rsidRDefault="00F15ABB" w:rsidP="00F15ABB">
      <w:pPr>
        <w:jc w:val="both"/>
        <w:rPr>
          <w:rFonts w:eastAsia="宋体" w:hint="eastAsia"/>
          <w:lang w:eastAsia="zh-CN"/>
        </w:rPr>
      </w:pPr>
      <w:r w:rsidRPr="00F15ABB">
        <w:rPr>
          <w:rFonts w:eastAsia="宋体"/>
          <w:lang w:eastAsia="zh-CN"/>
        </w:rPr>
        <w:t>4.3.1 机械行业知识更新需求分析</w:t>
      </w:r>
    </w:p>
    <w:p w14:paraId="3A04A0D4" w14:textId="77777777" w:rsidR="00F15ABB" w:rsidRPr="00F15ABB" w:rsidRDefault="00F15ABB" w:rsidP="00F15ABB">
      <w:pPr>
        <w:jc w:val="both"/>
        <w:rPr>
          <w:rFonts w:eastAsia="宋体" w:hint="eastAsia"/>
          <w:lang w:eastAsia="zh-CN"/>
        </w:rPr>
      </w:pPr>
      <w:r w:rsidRPr="00F15ABB">
        <w:rPr>
          <w:rFonts w:eastAsia="宋体"/>
          <w:lang w:eastAsia="zh-CN"/>
        </w:rPr>
        <w:t>机械行业技术更新速度快，新设备不断问世，工艺标准频繁修订，检测与维护方法日新月异。知识图谱必须具备动态更新能力，才能反映领域最新知识，支撑智能应用。</w:t>
      </w:r>
    </w:p>
    <w:p w14:paraId="5E9AA9F3" w14:textId="77777777" w:rsidR="00F15ABB" w:rsidRPr="00F15ABB" w:rsidRDefault="00F15ABB" w:rsidP="00F15ABB">
      <w:pPr>
        <w:jc w:val="both"/>
        <w:rPr>
          <w:rFonts w:eastAsia="宋体" w:hint="eastAsia"/>
          <w:lang w:eastAsia="zh-CN"/>
        </w:rPr>
      </w:pPr>
    </w:p>
    <w:p w14:paraId="6E76AD4F" w14:textId="77777777" w:rsidR="00F15ABB" w:rsidRPr="00F15ABB" w:rsidRDefault="00F15ABB" w:rsidP="00F15ABB">
      <w:pPr>
        <w:jc w:val="both"/>
        <w:rPr>
          <w:rFonts w:eastAsia="宋体" w:hint="eastAsia"/>
          <w:lang w:eastAsia="zh-CN"/>
        </w:rPr>
      </w:pPr>
      <w:r w:rsidRPr="00F15ABB">
        <w:rPr>
          <w:rFonts w:eastAsia="宋体"/>
          <w:lang w:eastAsia="zh-CN"/>
        </w:rPr>
        <w:t>更新需求主要体现为：</w:t>
      </w:r>
    </w:p>
    <w:p w14:paraId="59E3AE54" w14:textId="77777777" w:rsidR="00F15ABB" w:rsidRPr="00F15ABB" w:rsidRDefault="00F15ABB" w:rsidP="00F15ABB">
      <w:pPr>
        <w:jc w:val="both"/>
        <w:rPr>
          <w:rFonts w:eastAsia="宋体" w:hint="eastAsia"/>
          <w:lang w:eastAsia="zh-CN"/>
        </w:rPr>
      </w:pPr>
    </w:p>
    <w:p w14:paraId="0EA3A575" w14:textId="77777777" w:rsidR="00F15ABB" w:rsidRPr="00F15ABB" w:rsidRDefault="00F15ABB" w:rsidP="00F15ABB">
      <w:pPr>
        <w:jc w:val="both"/>
        <w:rPr>
          <w:rFonts w:eastAsia="宋体" w:hint="eastAsia"/>
          <w:lang w:eastAsia="zh-CN"/>
        </w:rPr>
      </w:pPr>
      <w:r w:rsidRPr="00F15ABB">
        <w:rPr>
          <w:rFonts w:eastAsia="宋体"/>
          <w:lang w:eastAsia="zh-CN"/>
        </w:rPr>
        <w:t>增量知识的自动发现：通过自动化手段识别和引入新知识。</w:t>
      </w:r>
    </w:p>
    <w:p w14:paraId="370F4449" w14:textId="77777777" w:rsidR="00F15ABB" w:rsidRPr="00F15ABB" w:rsidRDefault="00F15ABB" w:rsidP="00F15ABB">
      <w:pPr>
        <w:jc w:val="both"/>
        <w:rPr>
          <w:rFonts w:eastAsia="宋体" w:hint="eastAsia"/>
          <w:lang w:eastAsia="zh-CN"/>
        </w:rPr>
      </w:pPr>
      <w:r w:rsidRPr="00F15ABB">
        <w:rPr>
          <w:rFonts w:eastAsia="宋体"/>
          <w:lang w:eastAsia="zh-CN"/>
        </w:rPr>
        <w:t>知识的时效性维护：淘汰过时或错误的知识，保证图谱权威性。</w:t>
      </w:r>
    </w:p>
    <w:p w14:paraId="5FBB62A2" w14:textId="77777777" w:rsidR="00F15ABB" w:rsidRPr="00F15ABB" w:rsidRDefault="00F15ABB" w:rsidP="00F15ABB">
      <w:pPr>
        <w:jc w:val="both"/>
        <w:rPr>
          <w:rFonts w:eastAsia="宋体" w:hint="eastAsia"/>
          <w:lang w:eastAsia="zh-CN"/>
        </w:rPr>
      </w:pPr>
      <w:r w:rsidRPr="00F15ABB">
        <w:rPr>
          <w:rFonts w:eastAsia="宋体"/>
          <w:lang w:eastAsia="zh-CN"/>
        </w:rPr>
        <w:t>多源异构数据融合：动态整合来自文档、传感器、专家反馈等多渠道的新知识。</w:t>
      </w:r>
    </w:p>
    <w:p w14:paraId="32C3D0F2" w14:textId="77777777" w:rsidR="00F15ABB" w:rsidRPr="00F15ABB" w:rsidRDefault="00F15ABB" w:rsidP="00F15ABB">
      <w:pPr>
        <w:jc w:val="both"/>
        <w:rPr>
          <w:rFonts w:eastAsia="宋体" w:hint="eastAsia"/>
          <w:lang w:eastAsia="zh-CN"/>
        </w:rPr>
      </w:pPr>
      <w:r w:rsidRPr="00F15ABB">
        <w:rPr>
          <w:rFonts w:eastAsia="宋体"/>
          <w:lang w:eastAsia="zh-CN"/>
        </w:rPr>
        <w:t>4.3.2 知识图谱增量更新机制</w:t>
      </w:r>
    </w:p>
    <w:p w14:paraId="1D33A391" w14:textId="77777777" w:rsidR="00F15ABB" w:rsidRPr="00F15ABB" w:rsidRDefault="00F15ABB" w:rsidP="00F15ABB">
      <w:pPr>
        <w:jc w:val="both"/>
        <w:rPr>
          <w:rFonts w:eastAsia="宋体" w:hint="eastAsia"/>
          <w:lang w:eastAsia="zh-CN"/>
        </w:rPr>
      </w:pPr>
      <w:r w:rsidRPr="00F15ABB">
        <w:rPr>
          <w:rFonts w:eastAsia="宋体"/>
          <w:lang w:eastAsia="zh-CN"/>
        </w:rPr>
        <w:t>增量更新机制关注在不影响现有知识结构稳定性的前提下，快速集成新知识。具体机制包括：</w:t>
      </w:r>
    </w:p>
    <w:p w14:paraId="6116A85F" w14:textId="77777777" w:rsidR="00F15ABB" w:rsidRPr="00F15ABB" w:rsidRDefault="00F15ABB" w:rsidP="00F15ABB">
      <w:pPr>
        <w:jc w:val="both"/>
        <w:rPr>
          <w:rFonts w:eastAsia="宋体" w:hint="eastAsia"/>
          <w:lang w:eastAsia="zh-CN"/>
        </w:rPr>
      </w:pPr>
    </w:p>
    <w:p w14:paraId="3D463547" w14:textId="77777777" w:rsidR="00F15ABB" w:rsidRPr="00F15ABB" w:rsidRDefault="00F15ABB" w:rsidP="00F15ABB">
      <w:pPr>
        <w:jc w:val="both"/>
        <w:rPr>
          <w:rFonts w:eastAsia="宋体" w:hint="eastAsia"/>
          <w:lang w:eastAsia="zh-CN"/>
        </w:rPr>
      </w:pPr>
      <w:r w:rsidRPr="00F15ABB">
        <w:rPr>
          <w:rFonts w:eastAsia="宋体"/>
          <w:lang w:eastAsia="zh-CN"/>
        </w:rPr>
        <w:t>变化检测</w:t>
      </w:r>
    </w:p>
    <w:p w14:paraId="4976CCCB" w14:textId="77777777" w:rsidR="00F15ABB" w:rsidRPr="00F15ABB" w:rsidRDefault="00F15ABB" w:rsidP="00F15ABB">
      <w:pPr>
        <w:jc w:val="both"/>
        <w:rPr>
          <w:rFonts w:eastAsia="宋体" w:hint="eastAsia"/>
          <w:lang w:eastAsia="zh-CN"/>
        </w:rPr>
      </w:pPr>
    </w:p>
    <w:p w14:paraId="6D9B6614" w14:textId="77777777" w:rsidR="00F15ABB" w:rsidRPr="00F15ABB" w:rsidRDefault="00F15ABB" w:rsidP="00F15ABB">
      <w:pPr>
        <w:jc w:val="both"/>
        <w:rPr>
          <w:rFonts w:eastAsia="宋体" w:hint="eastAsia"/>
          <w:lang w:eastAsia="zh-CN"/>
        </w:rPr>
      </w:pPr>
      <w:r w:rsidRPr="00F15ABB">
        <w:rPr>
          <w:rFonts w:eastAsia="宋体"/>
          <w:lang w:eastAsia="zh-CN"/>
        </w:rPr>
        <w:t>利用文本差异分析、版本比较等技术，自动识别领域知识的新变动点。</w:t>
      </w:r>
    </w:p>
    <w:p w14:paraId="7DA80167" w14:textId="77777777" w:rsidR="00F15ABB" w:rsidRPr="00F15ABB" w:rsidRDefault="00F15ABB" w:rsidP="00F15ABB">
      <w:pPr>
        <w:jc w:val="both"/>
        <w:rPr>
          <w:rFonts w:eastAsia="宋体" w:hint="eastAsia"/>
          <w:lang w:eastAsia="zh-CN"/>
        </w:rPr>
      </w:pPr>
    </w:p>
    <w:p w14:paraId="314ABB3D" w14:textId="77777777" w:rsidR="00F15ABB" w:rsidRPr="00F15ABB" w:rsidRDefault="00F15ABB" w:rsidP="00F15ABB">
      <w:pPr>
        <w:jc w:val="both"/>
        <w:rPr>
          <w:rFonts w:eastAsia="宋体" w:hint="eastAsia"/>
          <w:lang w:eastAsia="zh-CN"/>
        </w:rPr>
      </w:pPr>
      <w:r w:rsidRPr="00F15ABB">
        <w:rPr>
          <w:rFonts w:eastAsia="宋体"/>
          <w:lang w:eastAsia="zh-CN"/>
        </w:rPr>
        <w:t>新知识抽取与验证</w:t>
      </w:r>
    </w:p>
    <w:p w14:paraId="1AFDDF84" w14:textId="77777777" w:rsidR="00F15ABB" w:rsidRPr="00F15ABB" w:rsidRDefault="00F15ABB" w:rsidP="00F15ABB">
      <w:pPr>
        <w:jc w:val="both"/>
        <w:rPr>
          <w:rFonts w:eastAsia="宋体" w:hint="eastAsia"/>
          <w:lang w:eastAsia="zh-CN"/>
        </w:rPr>
      </w:pPr>
    </w:p>
    <w:p w14:paraId="187481F4" w14:textId="77777777" w:rsidR="00F15ABB" w:rsidRPr="00F15ABB" w:rsidRDefault="00F15ABB" w:rsidP="00F15ABB">
      <w:pPr>
        <w:jc w:val="both"/>
        <w:rPr>
          <w:rFonts w:eastAsia="宋体" w:hint="eastAsia"/>
          <w:lang w:eastAsia="zh-CN"/>
        </w:rPr>
      </w:pPr>
      <w:r w:rsidRPr="00F15ABB">
        <w:rPr>
          <w:rFonts w:eastAsia="宋体"/>
          <w:lang w:eastAsia="zh-CN"/>
        </w:rPr>
        <w:lastRenderedPageBreak/>
        <w:t>应用多模态知识抽取技术，抽取新增实体和关系；结合专家系统或自动推理进行知识校验。</w:t>
      </w:r>
    </w:p>
    <w:p w14:paraId="48AA2D8E" w14:textId="77777777" w:rsidR="00F15ABB" w:rsidRPr="00F15ABB" w:rsidRDefault="00F15ABB" w:rsidP="00F15ABB">
      <w:pPr>
        <w:jc w:val="both"/>
        <w:rPr>
          <w:rFonts w:eastAsia="宋体" w:hint="eastAsia"/>
          <w:lang w:eastAsia="zh-CN"/>
        </w:rPr>
      </w:pPr>
    </w:p>
    <w:p w14:paraId="43A2781A" w14:textId="77777777" w:rsidR="00F15ABB" w:rsidRPr="00F15ABB" w:rsidRDefault="00F15ABB" w:rsidP="00F15ABB">
      <w:pPr>
        <w:jc w:val="both"/>
        <w:rPr>
          <w:rFonts w:eastAsia="宋体" w:hint="eastAsia"/>
          <w:lang w:eastAsia="zh-CN"/>
        </w:rPr>
      </w:pPr>
      <w:r w:rsidRPr="00F15ABB">
        <w:rPr>
          <w:rFonts w:eastAsia="宋体"/>
          <w:lang w:eastAsia="zh-CN"/>
        </w:rPr>
        <w:t>图谱融合与合并</w:t>
      </w:r>
    </w:p>
    <w:p w14:paraId="4AE65D47" w14:textId="77777777" w:rsidR="00F15ABB" w:rsidRPr="00F15ABB" w:rsidRDefault="00F15ABB" w:rsidP="00F15ABB">
      <w:pPr>
        <w:jc w:val="both"/>
        <w:rPr>
          <w:rFonts w:eastAsia="宋体" w:hint="eastAsia"/>
          <w:lang w:eastAsia="zh-CN"/>
        </w:rPr>
      </w:pPr>
    </w:p>
    <w:p w14:paraId="029552D9" w14:textId="77777777" w:rsidR="00F15ABB" w:rsidRPr="00F15ABB" w:rsidRDefault="00F15ABB" w:rsidP="00F15ABB">
      <w:pPr>
        <w:jc w:val="both"/>
        <w:rPr>
          <w:rFonts w:eastAsia="宋体" w:hint="eastAsia"/>
          <w:lang w:eastAsia="zh-CN"/>
        </w:rPr>
      </w:pPr>
      <w:r w:rsidRPr="00F15ABB">
        <w:rPr>
          <w:rFonts w:eastAsia="宋体"/>
          <w:lang w:eastAsia="zh-CN"/>
        </w:rPr>
        <w:t>将验证通过的新知识与已有图谱进行对齐、融合，解决实体歧义和关系冲突。</w:t>
      </w:r>
    </w:p>
    <w:p w14:paraId="35981172" w14:textId="77777777" w:rsidR="00F15ABB" w:rsidRPr="00F15ABB" w:rsidRDefault="00F15ABB" w:rsidP="00F15ABB">
      <w:pPr>
        <w:jc w:val="both"/>
        <w:rPr>
          <w:rFonts w:eastAsia="宋体" w:hint="eastAsia"/>
          <w:lang w:eastAsia="zh-CN"/>
        </w:rPr>
      </w:pPr>
    </w:p>
    <w:p w14:paraId="25E20840" w14:textId="77777777" w:rsidR="00F15ABB" w:rsidRPr="00F15ABB" w:rsidRDefault="00F15ABB" w:rsidP="00F15ABB">
      <w:pPr>
        <w:jc w:val="both"/>
        <w:rPr>
          <w:rFonts w:eastAsia="宋体" w:hint="eastAsia"/>
          <w:lang w:eastAsia="zh-CN"/>
        </w:rPr>
      </w:pPr>
      <w:r w:rsidRPr="00F15ABB">
        <w:rPr>
          <w:rFonts w:eastAsia="宋体"/>
          <w:lang w:eastAsia="zh-CN"/>
        </w:rPr>
        <w:t>知识淘汰机制</w:t>
      </w:r>
    </w:p>
    <w:p w14:paraId="6B6354D1" w14:textId="77777777" w:rsidR="00F15ABB" w:rsidRPr="00F15ABB" w:rsidRDefault="00F15ABB" w:rsidP="00F15ABB">
      <w:pPr>
        <w:jc w:val="both"/>
        <w:rPr>
          <w:rFonts w:eastAsia="宋体" w:hint="eastAsia"/>
          <w:lang w:eastAsia="zh-CN"/>
        </w:rPr>
      </w:pPr>
    </w:p>
    <w:p w14:paraId="5CB9C066" w14:textId="77777777" w:rsidR="00F15ABB" w:rsidRPr="00F15ABB" w:rsidRDefault="00F15ABB" w:rsidP="00F15ABB">
      <w:pPr>
        <w:jc w:val="both"/>
        <w:rPr>
          <w:rFonts w:eastAsia="宋体" w:hint="eastAsia"/>
          <w:lang w:eastAsia="zh-CN"/>
        </w:rPr>
      </w:pPr>
      <w:r w:rsidRPr="00F15ABB">
        <w:rPr>
          <w:rFonts w:eastAsia="宋体"/>
          <w:lang w:eastAsia="zh-CN"/>
        </w:rPr>
        <w:t>基于知识使用频率、有效期、专家审核等多重标准，动态标注或剔除失效知识，确保图谱更新的合理性。</w:t>
      </w:r>
    </w:p>
    <w:p w14:paraId="5D16E73D" w14:textId="77777777" w:rsidR="00F15ABB" w:rsidRPr="00F15ABB" w:rsidRDefault="00F15ABB" w:rsidP="00F15ABB">
      <w:pPr>
        <w:jc w:val="both"/>
        <w:rPr>
          <w:rFonts w:eastAsia="宋体" w:hint="eastAsia"/>
          <w:lang w:eastAsia="zh-CN"/>
        </w:rPr>
      </w:pPr>
    </w:p>
    <w:p w14:paraId="52B1F55D" w14:textId="77777777" w:rsidR="00F15ABB" w:rsidRPr="00F15ABB" w:rsidRDefault="00F15ABB" w:rsidP="00F15ABB">
      <w:pPr>
        <w:jc w:val="both"/>
        <w:rPr>
          <w:rFonts w:eastAsia="宋体" w:hint="eastAsia"/>
          <w:lang w:eastAsia="zh-CN"/>
        </w:rPr>
      </w:pPr>
      <w:r w:rsidRPr="00F15ABB">
        <w:rPr>
          <w:rFonts w:eastAsia="宋体"/>
          <w:lang w:eastAsia="zh-CN"/>
        </w:rPr>
        <w:t>版本管理与回滚</w:t>
      </w:r>
    </w:p>
    <w:p w14:paraId="101EC156" w14:textId="77777777" w:rsidR="00F15ABB" w:rsidRPr="00F15ABB" w:rsidRDefault="00F15ABB" w:rsidP="00F15ABB">
      <w:pPr>
        <w:jc w:val="both"/>
        <w:rPr>
          <w:rFonts w:eastAsia="宋体" w:hint="eastAsia"/>
          <w:lang w:eastAsia="zh-CN"/>
        </w:rPr>
      </w:pPr>
    </w:p>
    <w:p w14:paraId="06EBBDD6" w14:textId="77777777" w:rsidR="00F15ABB" w:rsidRPr="00F15ABB" w:rsidRDefault="00F15ABB" w:rsidP="00F15ABB">
      <w:pPr>
        <w:jc w:val="both"/>
        <w:rPr>
          <w:rFonts w:eastAsia="宋体" w:hint="eastAsia"/>
          <w:lang w:eastAsia="zh-CN"/>
        </w:rPr>
      </w:pPr>
      <w:r w:rsidRPr="00F15ABB">
        <w:rPr>
          <w:rFonts w:eastAsia="宋体"/>
          <w:lang w:eastAsia="zh-CN"/>
        </w:rPr>
        <w:t>对知识图谱的每次更新进行版本控制，支持历史版本回溯和错误修正。</w:t>
      </w:r>
    </w:p>
    <w:p w14:paraId="1CDE7A0F" w14:textId="77777777" w:rsidR="00F15ABB" w:rsidRPr="00F15ABB" w:rsidRDefault="00F15ABB" w:rsidP="00F15ABB">
      <w:pPr>
        <w:jc w:val="both"/>
        <w:rPr>
          <w:rFonts w:eastAsia="宋体" w:hint="eastAsia"/>
          <w:lang w:eastAsia="zh-CN"/>
        </w:rPr>
      </w:pPr>
    </w:p>
    <w:p w14:paraId="1DFD5796" w14:textId="77777777" w:rsidR="00F15ABB" w:rsidRPr="00F15ABB" w:rsidRDefault="00F15ABB" w:rsidP="00F15ABB">
      <w:pPr>
        <w:jc w:val="both"/>
        <w:rPr>
          <w:rFonts w:eastAsia="宋体" w:hint="eastAsia"/>
          <w:lang w:eastAsia="zh-CN"/>
        </w:rPr>
      </w:pPr>
      <w:r w:rsidRPr="00F15ABB">
        <w:rPr>
          <w:rFonts w:eastAsia="宋体"/>
          <w:lang w:eastAsia="zh-CN"/>
        </w:rPr>
        <w:t>4.3.3 自动发现新知识技术</w:t>
      </w:r>
    </w:p>
    <w:p w14:paraId="1B15C992" w14:textId="77777777" w:rsidR="00F15ABB" w:rsidRPr="00F15ABB" w:rsidRDefault="00F15ABB" w:rsidP="00F15ABB">
      <w:pPr>
        <w:jc w:val="both"/>
        <w:rPr>
          <w:rFonts w:eastAsia="宋体" w:hint="eastAsia"/>
          <w:lang w:eastAsia="zh-CN"/>
        </w:rPr>
      </w:pPr>
      <w:r w:rsidRPr="00F15ABB">
        <w:rPr>
          <w:rFonts w:eastAsia="宋体"/>
          <w:lang w:eastAsia="zh-CN"/>
        </w:rPr>
        <w:t>基于文本挖掘的变化检测</w:t>
      </w:r>
    </w:p>
    <w:p w14:paraId="2DE2A2BB" w14:textId="77777777" w:rsidR="00F15ABB" w:rsidRPr="00F15ABB" w:rsidRDefault="00F15ABB" w:rsidP="00F15ABB">
      <w:pPr>
        <w:jc w:val="both"/>
        <w:rPr>
          <w:rFonts w:eastAsia="宋体" w:hint="eastAsia"/>
          <w:lang w:eastAsia="zh-CN"/>
        </w:rPr>
      </w:pPr>
    </w:p>
    <w:p w14:paraId="6A89BEB7" w14:textId="77777777" w:rsidR="00F15ABB" w:rsidRPr="00F15ABB" w:rsidRDefault="00F15ABB" w:rsidP="00F15ABB">
      <w:pPr>
        <w:jc w:val="both"/>
        <w:rPr>
          <w:rFonts w:eastAsia="宋体" w:hint="eastAsia"/>
          <w:lang w:eastAsia="zh-CN"/>
        </w:rPr>
      </w:pPr>
      <w:r w:rsidRPr="00F15ABB">
        <w:rPr>
          <w:rFonts w:eastAsia="宋体"/>
          <w:lang w:eastAsia="zh-CN"/>
        </w:rPr>
        <w:t>通过</w:t>
      </w:r>
      <w:proofErr w:type="gramStart"/>
      <w:r w:rsidRPr="00F15ABB">
        <w:rPr>
          <w:rFonts w:eastAsia="宋体"/>
          <w:lang w:eastAsia="zh-CN"/>
        </w:rPr>
        <w:t>持续爬取机械</w:t>
      </w:r>
      <w:proofErr w:type="gramEnd"/>
      <w:r w:rsidRPr="00F15ABB">
        <w:rPr>
          <w:rFonts w:eastAsia="宋体"/>
          <w:lang w:eastAsia="zh-CN"/>
        </w:rPr>
        <w:t>行业标准、技术报告、专利文献等，利用自然语言处理技术识别新术语、新概念。</w:t>
      </w:r>
    </w:p>
    <w:p w14:paraId="41666A11" w14:textId="77777777" w:rsidR="00F15ABB" w:rsidRPr="00F15ABB" w:rsidRDefault="00F15ABB" w:rsidP="00F15ABB">
      <w:pPr>
        <w:jc w:val="both"/>
        <w:rPr>
          <w:rFonts w:eastAsia="宋体" w:hint="eastAsia"/>
          <w:lang w:eastAsia="zh-CN"/>
        </w:rPr>
      </w:pPr>
    </w:p>
    <w:p w14:paraId="10FFE41F" w14:textId="77777777" w:rsidR="00F15ABB" w:rsidRPr="00F15ABB" w:rsidRDefault="00F15ABB" w:rsidP="00F15ABB">
      <w:pPr>
        <w:jc w:val="both"/>
        <w:rPr>
          <w:rFonts w:eastAsia="宋体" w:hint="eastAsia"/>
          <w:lang w:eastAsia="zh-CN"/>
        </w:rPr>
      </w:pPr>
      <w:r w:rsidRPr="00F15ABB">
        <w:rPr>
          <w:rFonts w:eastAsia="宋体"/>
          <w:lang w:eastAsia="zh-CN"/>
        </w:rPr>
        <w:t>传感器与IoT数据分析</w:t>
      </w:r>
    </w:p>
    <w:p w14:paraId="43DF39DA" w14:textId="77777777" w:rsidR="00F15ABB" w:rsidRPr="00F15ABB" w:rsidRDefault="00F15ABB" w:rsidP="00F15ABB">
      <w:pPr>
        <w:jc w:val="both"/>
        <w:rPr>
          <w:rFonts w:eastAsia="宋体" w:hint="eastAsia"/>
          <w:lang w:eastAsia="zh-CN"/>
        </w:rPr>
      </w:pPr>
    </w:p>
    <w:p w14:paraId="65BB29B3" w14:textId="77777777" w:rsidR="00F15ABB" w:rsidRPr="00F15ABB" w:rsidRDefault="00F15ABB" w:rsidP="00F15ABB">
      <w:pPr>
        <w:jc w:val="both"/>
        <w:rPr>
          <w:rFonts w:eastAsia="宋体" w:hint="eastAsia"/>
          <w:lang w:eastAsia="zh-CN"/>
        </w:rPr>
      </w:pPr>
      <w:r w:rsidRPr="00F15ABB">
        <w:rPr>
          <w:rFonts w:eastAsia="宋体"/>
          <w:lang w:eastAsia="zh-CN"/>
        </w:rPr>
        <w:lastRenderedPageBreak/>
        <w:t>结合设备运行数据，挖掘异常模式和新故障类型，拓展知识图谱诊断知识。</w:t>
      </w:r>
    </w:p>
    <w:p w14:paraId="583B9922" w14:textId="77777777" w:rsidR="00F15ABB" w:rsidRPr="00F15ABB" w:rsidRDefault="00F15ABB" w:rsidP="00F15ABB">
      <w:pPr>
        <w:jc w:val="both"/>
        <w:rPr>
          <w:rFonts w:eastAsia="宋体" w:hint="eastAsia"/>
          <w:lang w:eastAsia="zh-CN"/>
        </w:rPr>
      </w:pPr>
    </w:p>
    <w:p w14:paraId="016E96C8" w14:textId="77777777" w:rsidR="00F15ABB" w:rsidRPr="00F15ABB" w:rsidRDefault="00F15ABB" w:rsidP="00F15ABB">
      <w:pPr>
        <w:jc w:val="both"/>
        <w:rPr>
          <w:rFonts w:eastAsia="宋体" w:hint="eastAsia"/>
          <w:lang w:eastAsia="zh-CN"/>
        </w:rPr>
      </w:pPr>
      <w:r w:rsidRPr="00F15ABB">
        <w:rPr>
          <w:rFonts w:eastAsia="宋体"/>
          <w:lang w:eastAsia="zh-CN"/>
        </w:rPr>
        <w:t>专家反馈与众包机制</w:t>
      </w:r>
    </w:p>
    <w:p w14:paraId="0A9B1994" w14:textId="77777777" w:rsidR="00F15ABB" w:rsidRPr="00F15ABB" w:rsidRDefault="00F15ABB" w:rsidP="00F15ABB">
      <w:pPr>
        <w:jc w:val="both"/>
        <w:rPr>
          <w:rFonts w:eastAsia="宋体" w:hint="eastAsia"/>
          <w:lang w:eastAsia="zh-CN"/>
        </w:rPr>
      </w:pPr>
    </w:p>
    <w:p w14:paraId="7B30E89A" w14:textId="77777777" w:rsidR="00F15ABB" w:rsidRPr="00F15ABB" w:rsidRDefault="00F15ABB" w:rsidP="00F15ABB">
      <w:pPr>
        <w:jc w:val="both"/>
        <w:rPr>
          <w:rFonts w:eastAsia="宋体" w:hint="eastAsia"/>
          <w:lang w:eastAsia="zh-CN"/>
        </w:rPr>
      </w:pPr>
      <w:r w:rsidRPr="00F15ABB">
        <w:rPr>
          <w:rFonts w:eastAsia="宋体"/>
          <w:lang w:eastAsia="zh-CN"/>
        </w:rPr>
        <w:t>构建专家知识贡献平台，实现人工辅助知识更新，提升新知识质量。</w:t>
      </w:r>
    </w:p>
    <w:p w14:paraId="1E585D3D" w14:textId="77777777" w:rsidR="00F15ABB" w:rsidRPr="00F15ABB" w:rsidRDefault="00F15ABB" w:rsidP="00F15ABB">
      <w:pPr>
        <w:jc w:val="both"/>
        <w:rPr>
          <w:rFonts w:eastAsia="宋体" w:hint="eastAsia"/>
          <w:lang w:eastAsia="zh-CN"/>
        </w:rPr>
      </w:pPr>
    </w:p>
    <w:p w14:paraId="3EFD9DA4" w14:textId="77777777" w:rsidR="00F15ABB" w:rsidRPr="00F15ABB" w:rsidRDefault="00F15ABB" w:rsidP="00F15ABB">
      <w:pPr>
        <w:jc w:val="both"/>
        <w:rPr>
          <w:rFonts w:eastAsia="宋体" w:hint="eastAsia"/>
          <w:lang w:eastAsia="zh-CN"/>
        </w:rPr>
      </w:pPr>
      <w:r w:rsidRPr="00F15ABB">
        <w:rPr>
          <w:rFonts w:eastAsia="宋体"/>
          <w:lang w:eastAsia="zh-CN"/>
        </w:rPr>
        <w:t>4.3.4 应用案例与效果评估</w:t>
      </w:r>
    </w:p>
    <w:p w14:paraId="22956410" w14:textId="77777777" w:rsidR="00F15ABB" w:rsidRPr="00F15ABB" w:rsidRDefault="00F15ABB" w:rsidP="00F15ABB">
      <w:pPr>
        <w:jc w:val="both"/>
        <w:rPr>
          <w:rFonts w:eastAsia="宋体" w:hint="eastAsia"/>
          <w:lang w:eastAsia="zh-CN"/>
        </w:rPr>
      </w:pPr>
      <w:r w:rsidRPr="00F15ABB">
        <w:rPr>
          <w:rFonts w:eastAsia="宋体"/>
          <w:lang w:eastAsia="zh-CN"/>
        </w:rPr>
        <w:t>动态知识图谱技术已在机械设备故障诊断、智能维护、工艺优化等领域取得显著成效，有效提升了知识图谱的时效性和实用价值。评估指标包括更新速度、知识准确率、系统响应时间和应用效果，确保技术落地的可靠性。</w:t>
      </w:r>
    </w:p>
    <w:p w14:paraId="582C783A" w14:textId="77777777" w:rsidR="00F15ABB" w:rsidRPr="00F15ABB" w:rsidRDefault="00F15ABB" w:rsidP="00F15ABB">
      <w:pPr>
        <w:jc w:val="both"/>
        <w:rPr>
          <w:rFonts w:eastAsia="宋体" w:hint="eastAsia"/>
          <w:lang w:eastAsia="zh-CN"/>
        </w:rPr>
      </w:pPr>
    </w:p>
    <w:p w14:paraId="3D0D2EAC" w14:textId="77777777" w:rsidR="00F15ABB" w:rsidRPr="00F15ABB" w:rsidRDefault="00F15ABB" w:rsidP="00F15ABB">
      <w:pPr>
        <w:jc w:val="both"/>
        <w:rPr>
          <w:rFonts w:eastAsia="宋体" w:hint="eastAsia"/>
          <w:lang w:eastAsia="zh-CN"/>
        </w:rPr>
      </w:pPr>
      <w:r w:rsidRPr="00F15ABB">
        <w:rPr>
          <w:rFonts w:eastAsia="宋体"/>
          <w:lang w:eastAsia="zh-CN"/>
        </w:rPr>
        <w:t>4.4 多模态语义理解技术</w:t>
      </w:r>
    </w:p>
    <w:p w14:paraId="3DC46203" w14:textId="77777777" w:rsidR="00F15ABB" w:rsidRPr="00F15ABB" w:rsidRDefault="00F15ABB" w:rsidP="00F15ABB">
      <w:pPr>
        <w:jc w:val="both"/>
        <w:rPr>
          <w:rFonts w:eastAsia="宋体" w:hint="eastAsia"/>
          <w:lang w:eastAsia="zh-CN"/>
        </w:rPr>
      </w:pPr>
      <w:r w:rsidRPr="00F15ABB">
        <w:rPr>
          <w:rFonts w:eastAsia="宋体"/>
          <w:lang w:eastAsia="zh-CN"/>
        </w:rPr>
        <w:t>4.4.1 跨模态语义理解的意义</w:t>
      </w:r>
    </w:p>
    <w:p w14:paraId="31F0EBA7" w14:textId="77777777" w:rsidR="00F15ABB" w:rsidRPr="00F15ABB" w:rsidRDefault="00F15ABB" w:rsidP="00F15ABB">
      <w:pPr>
        <w:jc w:val="both"/>
        <w:rPr>
          <w:rFonts w:eastAsia="宋体" w:hint="eastAsia"/>
          <w:lang w:eastAsia="zh-CN"/>
        </w:rPr>
      </w:pPr>
      <w:r w:rsidRPr="00F15ABB">
        <w:rPr>
          <w:rFonts w:eastAsia="宋体"/>
          <w:lang w:eastAsia="zh-CN"/>
        </w:rPr>
        <w:t>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p w14:paraId="028D21FD" w14:textId="77777777" w:rsidR="00F15ABB" w:rsidRPr="00F15ABB" w:rsidRDefault="00F15ABB" w:rsidP="00F15ABB">
      <w:pPr>
        <w:jc w:val="both"/>
        <w:rPr>
          <w:rFonts w:eastAsia="宋体" w:hint="eastAsia"/>
          <w:lang w:eastAsia="zh-CN"/>
        </w:rPr>
      </w:pPr>
    </w:p>
    <w:p w14:paraId="7B5DA2D9" w14:textId="77777777" w:rsidR="00F15ABB" w:rsidRPr="00F15ABB" w:rsidRDefault="00F15ABB" w:rsidP="00F15ABB">
      <w:pPr>
        <w:jc w:val="both"/>
        <w:rPr>
          <w:rFonts w:eastAsia="宋体" w:hint="eastAsia"/>
          <w:lang w:eastAsia="zh-CN"/>
        </w:rPr>
      </w:pPr>
      <w:r w:rsidRPr="00F15ABB">
        <w:rPr>
          <w:rFonts w:eastAsia="宋体"/>
          <w:lang w:eastAsia="zh-CN"/>
        </w:rPr>
        <w:t>4.4.2 语义对齐方法</w:t>
      </w:r>
    </w:p>
    <w:p w14:paraId="523D6B06" w14:textId="77777777" w:rsidR="00F15ABB" w:rsidRPr="00F15ABB" w:rsidRDefault="00F15ABB" w:rsidP="00F15ABB">
      <w:pPr>
        <w:jc w:val="both"/>
        <w:rPr>
          <w:rFonts w:eastAsia="宋体" w:hint="eastAsia"/>
          <w:lang w:eastAsia="zh-CN"/>
        </w:rPr>
      </w:pPr>
      <w:r w:rsidRPr="00F15ABB">
        <w:rPr>
          <w:rFonts w:eastAsia="宋体"/>
          <w:lang w:eastAsia="zh-CN"/>
        </w:rPr>
        <w:t>语义嵌入空间构建</w:t>
      </w:r>
    </w:p>
    <w:p w14:paraId="193FB041" w14:textId="77777777" w:rsidR="00F15ABB" w:rsidRPr="00F15ABB" w:rsidRDefault="00F15ABB" w:rsidP="00F15ABB">
      <w:pPr>
        <w:jc w:val="both"/>
        <w:rPr>
          <w:rFonts w:eastAsia="宋体" w:hint="eastAsia"/>
          <w:lang w:eastAsia="zh-CN"/>
        </w:rPr>
      </w:pPr>
    </w:p>
    <w:p w14:paraId="3B5976BE" w14:textId="77777777" w:rsidR="00F15ABB" w:rsidRPr="00F15ABB" w:rsidRDefault="00F15ABB" w:rsidP="00F15ABB">
      <w:pPr>
        <w:jc w:val="both"/>
        <w:rPr>
          <w:rFonts w:eastAsia="宋体" w:hint="eastAsia"/>
          <w:lang w:eastAsia="zh-CN"/>
        </w:rPr>
      </w:pPr>
      <w:r w:rsidRPr="00F15ABB">
        <w:rPr>
          <w:rFonts w:eastAsia="宋体"/>
          <w:lang w:eastAsia="zh-CN"/>
        </w:rPr>
        <w:t>通过深度神经网络将文本、图像、三维模型等转换到同一语义向量空间，实现语义的量化表达和比较。</w:t>
      </w:r>
    </w:p>
    <w:p w14:paraId="722D3BA6" w14:textId="77777777" w:rsidR="00F15ABB" w:rsidRPr="00F15ABB" w:rsidRDefault="00F15ABB" w:rsidP="00F15ABB">
      <w:pPr>
        <w:jc w:val="both"/>
        <w:rPr>
          <w:rFonts w:eastAsia="宋体" w:hint="eastAsia"/>
          <w:lang w:eastAsia="zh-CN"/>
        </w:rPr>
      </w:pPr>
    </w:p>
    <w:p w14:paraId="4C564D55" w14:textId="77777777" w:rsidR="00F15ABB" w:rsidRPr="00F15ABB" w:rsidRDefault="00F15ABB" w:rsidP="00F15ABB">
      <w:pPr>
        <w:jc w:val="both"/>
        <w:rPr>
          <w:rFonts w:eastAsia="宋体" w:hint="eastAsia"/>
          <w:lang w:eastAsia="zh-CN"/>
        </w:rPr>
      </w:pPr>
      <w:r w:rsidRPr="00F15ABB">
        <w:rPr>
          <w:rFonts w:eastAsia="宋体"/>
          <w:lang w:eastAsia="zh-CN"/>
        </w:rPr>
        <w:t>注意力机制与对齐网络</w:t>
      </w:r>
    </w:p>
    <w:p w14:paraId="25E1A3CD" w14:textId="77777777" w:rsidR="00F15ABB" w:rsidRPr="00F15ABB" w:rsidRDefault="00F15ABB" w:rsidP="00F15ABB">
      <w:pPr>
        <w:jc w:val="both"/>
        <w:rPr>
          <w:rFonts w:eastAsia="宋体" w:hint="eastAsia"/>
          <w:lang w:eastAsia="zh-CN"/>
        </w:rPr>
      </w:pPr>
    </w:p>
    <w:p w14:paraId="5C55B4DB" w14:textId="77777777" w:rsidR="00F15ABB" w:rsidRPr="00F15ABB" w:rsidRDefault="00F15ABB" w:rsidP="00F15ABB">
      <w:pPr>
        <w:jc w:val="both"/>
        <w:rPr>
          <w:rFonts w:eastAsia="宋体" w:hint="eastAsia"/>
          <w:lang w:eastAsia="zh-CN"/>
        </w:rPr>
      </w:pPr>
      <w:r w:rsidRPr="00F15ABB">
        <w:rPr>
          <w:rFonts w:eastAsia="宋体"/>
          <w:lang w:eastAsia="zh-CN"/>
        </w:rPr>
        <w:lastRenderedPageBreak/>
        <w:t>利用Transformer等网络结构中的注意力机制，捕捉模态间的相关性，自动学习文本与视觉内容的对应关系。</w:t>
      </w:r>
    </w:p>
    <w:p w14:paraId="5F08170A" w14:textId="77777777" w:rsidR="00F15ABB" w:rsidRPr="00F15ABB" w:rsidRDefault="00F15ABB" w:rsidP="00F15ABB">
      <w:pPr>
        <w:jc w:val="both"/>
        <w:rPr>
          <w:rFonts w:eastAsia="宋体" w:hint="eastAsia"/>
          <w:lang w:eastAsia="zh-CN"/>
        </w:rPr>
      </w:pPr>
    </w:p>
    <w:p w14:paraId="5468C089" w14:textId="77777777" w:rsidR="00F15ABB" w:rsidRPr="00F15ABB" w:rsidRDefault="00F15ABB" w:rsidP="00F15ABB">
      <w:pPr>
        <w:jc w:val="both"/>
        <w:rPr>
          <w:rFonts w:eastAsia="宋体" w:hint="eastAsia"/>
          <w:lang w:eastAsia="zh-CN"/>
        </w:rPr>
      </w:pPr>
      <w:r w:rsidRPr="00F15ABB">
        <w:rPr>
          <w:rFonts w:eastAsia="宋体"/>
          <w:lang w:eastAsia="zh-CN"/>
        </w:rPr>
        <w:t>对比学习与自监督学习</w:t>
      </w:r>
    </w:p>
    <w:p w14:paraId="51AF22CF" w14:textId="77777777" w:rsidR="00F15ABB" w:rsidRPr="00F15ABB" w:rsidRDefault="00F15ABB" w:rsidP="00F15ABB">
      <w:pPr>
        <w:jc w:val="both"/>
        <w:rPr>
          <w:rFonts w:eastAsia="宋体" w:hint="eastAsia"/>
          <w:lang w:eastAsia="zh-CN"/>
        </w:rPr>
      </w:pPr>
    </w:p>
    <w:p w14:paraId="46D72D46" w14:textId="77777777" w:rsidR="00F15ABB" w:rsidRPr="00F15ABB" w:rsidRDefault="00F15ABB" w:rsidP="00F15ABB">
      <w:pPr>
        <w:jc w:val="both"/>
        <w:rPr>
          <w:rFonts w:eastAsia="宋体" w:hint="eastAsia"/>
          <w:lang w:eastAsia="zh-CN"/>
        </w:rPr>
      </w:pPr>
      <w:r w:rsidRPr="00F15ABB">
        <w:rPr>
          <w:rFonts w:eastAsia="宋体"/>
          <w:lang w:eastAsia="zh-CN"/>
        </w:rPr>
        <w:t>基于大规模无标签数据，采用对比学习框架，增强不同模态间的语义一致性，提高模型泛化能力。</w:t>
      </w:r>
    </w:p>
    <w:p w14:paraId="47F0BA9C" w14:textId="77777777" w:rsidR="00F15ABB" w:rsidRPr="00F15ABB" w:rsidRDefault="00F15ABB" w:rsidP="00F15ABB">
      <w:pPr>
        <w:jc w:val="both"/>
        <w:rPr>
          <w:rFonts w:eastAsia="宋体" w:hint="eastAsia"/>
          <w:lang w:eastAsia="zh-CN"/>
        </w:rPr>
      </w:pPr>
    </w:p>
    <w:p w14:paraId="7933C6E3" w14:textId="77777777" w:rsidR="00F15ABB" w:rsidRPr="00F15ABB" w:rsidRDefault="00F15ABB" w:rsidP="00F15ABB">
      <w:pPr>
        <w:jc w:val="both"/>
        <w:rPr>
          <w:rFonts w:eastAsia="宋体" w:hint="eastAsia"/>
          <w:lang w:eastAsia="zh-CN"/>
        </w:rPr>
      </w:pPr>
      <w:r w:rsidRPr="00F15ABB">
        <w:rPr>
          <w:rFonts w:eastAsia="宋体"/>
          <w:lang w:eastAsia="zh-CN"/>
        </w:rPr>
        <w:t>4.4.3 多模态检索技术</w:t>
      </w:r>
    </w:p>
    <w:p w14:paraId="5261F8F6" w14:textId="77777777" w:rsidR="00F15ABB" w:rsidRPr="00F15ABB" w:rsidRDefault="00F15ABB" w:rsidP="00F15ABB">
      <w:pPr>
        <w:jc w:val="both"/>
        <w:rPr>
          <w:rFonts w:eastAsia="宋体" w:hint="eastAsia"/>
          <w:lang w:eastAsia="zh-CN"/>
        </w:rPr>
      </w:pPr>
      <w:r w:rsidRPr="00F15ABB">
        <w:rPr>
          <w:rFonts w:eastAsia="宋体"/>
          <w:lang w:eastAsia="zh-CN"/>
        </w:rPr>
        <w:t>结合跨模态语义表示，开发基于语义的检索系统，支持：</w:t>
      </w:r>
    </w:p>
    <w:p w14:paraId="1398D102" w14:textId="77777777" w:rsidR="00F15ABB" w:rsidRPr="00F15ABB" w:rsidRDefault="00F15ABB" w:rsidP="00F15ABB">
      <w:pPr>
        <w:jc w:val="both"/>
        <w:rPr>
          <w:rFonts w:eastAsia="宋体" w:hint="eastAsia"/>
          <w:lang w:eastAsia="zh-CN"/>
        </w:rPr>
      </w:pPr>
    </w:p>
    <w:p w14:paraId="6896F2D2" w14:textId="77777777" w:rsidR="00F15ABB" w:rsidRPr="00F15ABB" w:rsidRDefault="00F15ABB" w:rsidP="00F15ABB">
      <w:pPr>
        <w:jc w:val="both"/>
        <w:rPr>
          <w:rFonts w:eastAsia="宋体" w:hint="eastAsia"/>
          <w:lang w:eastAsia="zh-CN"/>
        </w:rPr>
      </w:pPr>
      <w:r w:rsidRPr="00F15ABB">
        <w:rPr>
          <w:rFonts w:eastAsia="宋体"/>
          <w:lang w:eastAsia="zh-CN"/>
        </w:rPr>
        <w:t>文本检索图像/三维模型：通过文本查询，检索相关机械零部件的结构图或CAD模型。</w:t>
      </w:r>
    </w:p>
    <w:p w14:paraId="01EE4BDE" w14:textId="77777777" w:rsidR="00F15ABB" w:rsidRPr="00F15ABB" w:rsidRDefault="00F15ABB" w:rsidP="00F15ABB">
      <w:pPr>
        <w:jc w:val="both"/>
        <w:rPr>
          <w:rFonts w:eastAsia="宋体" w:hint="eastAsia"/>
          <w:lang w:eastAsia="zh-CN"/>
        </w:rPr>
      </w:pPr>
      <w:r w:rsidRPr="00F15ABB">
        <w:rPr>
          <w:rFonts w:eastAsia="宋体"/>
          <w:lang w:eastAsia="zh-CN"/>
        </w:rPr>
        <w:t>图像检索文本信息：上</w:t>
      </w:r>
      <w:proofErr w:type="gramStart"/>
      <w:r w:rsidRPr="00F15ABB">
        <w:rPr>
          <w:rFonts w:eastAsia="宋体"/>
          <w:lang w:eastAsia="zh-CN"/>
        </w:rPr>
        <w:t>传设备</w:t>
      </w:r>
      <w:proofErr w:type="gramEnd"/>
      <w:r w:rsidRPr="00F15ABB">
        <w:rPr>
          <w:rFonts w:eastAsia="宋体"/>
          <w:lang w:eastAsia="zh-CN"/>
        </w:rPr>
        <w:t>照片，即可获得相关操作说明或故障诊断文档。</w:t>
      </w:r>
    </w:p>
    <w:p w14:paraId="2DE13481" w14:textId="77777777" w:rsidR="00F15ABB" w:rsidRPr="00F15ABB" w:rsidRDefault="00F15ABB" w:rsidP="00F15ABB">
      <w:pPr>
        <w:jc w:val="both"/>
        <w:rPr>
          <w:rFonts w:eastAsia="宋体" w:hint="eastAsia"/>
          <w:lang w:eastAsia="zh-CN"/>
        </w:rPr>
      </w:pPr>
      <w:r w:rsidRPr="00F15ABB">
        <w:rPr>
          <w:rFonts w:eastAsia="宋体"/>
          <w:lang w:eastAsia="zh-CN"/>
        </w:rPr>
        <w:t>多模态联合检索：结合文本和图像线索，提高检索准确率和用户体验。</w:t>
      </w:r>
    </w:p>
    <w:p w14:paraId="33A7FCD4" w14:textId="77777777" w:rsidR="00F15ABB" w:rsidRPr="00F15ABB" w:rsidRDefault="00F15ABB" w:rsidP="00F15ABB">
      <w:pPr>
        <w:jc w:val="both"/>
        <w:rPr>
          <w:rFonts w:eastAsia="宋体" w:hint="eastAsia"/>
          <w:lang w:eastAsia="zh-CN"/>
        </w:rPr>
      </w:pPr>
      <w:r w:rsidRPr="00F15ABB">
        <w:rPr>
          <w:rFonts w:eastAsia="宋体"/>
          <w:lang w:eastAsia="zh-CN"/>
        </w:rPr>
        <w:t>4.4.4 多模态推理与应用</w:t>
      </w:r>
    </w:p>
    <w:p w14:paraId="4E9B11D4" w14:textId="77777777" w:rsidR="00F15ABB" w:rsidRPr="00F15ABB" w:rsidRDefault="00F15ABB" w:rsidP="00F15ABB">
      <w:pPr>
        <w:jc w:val="both"/>
        <w:rPr>
          <w:rFonts w:eastAsia="宋体" w:hint="eastAsia"/>
          <w:lang w:eastAsia="zh-CN"/>
        </w:rPr>
      </w:pPr>
      <w:r w:rsidRPr="00F15ABB">
        <w:rPr>
          <w:rFonts w:eastAsia="宋体"/>
          <w:lang w:eastAsia="zh-CN"/>
        </w:rPr>
        <w:t>基于语义理解，实现机械领域复杂推理任务：</w:t>
      </w:r>
    </w:p>
    <w:p w14:paraId="2E07D06D" w14:textId="77777777" w:rsidR="00F15ABB" w:rsidRPr="00F15ABB" w:rsidRDefault="00F15ABB" w:rsidP="00F15ABB">
      <w:pPr>
        <w:jc w:val="both"/>
        <w:rPr>
          <w:rFonts w:eastAsia="宋体" w:hint="eastAsia"/>
          <w:lang w:eastAsia="zh-CN"/>
        </w:rPr>
      </w:pPr>
    </w:p>
    <w:p w14:paraId="7CD3BA57" w14:textId="77777777" w:rsidR="00F15ABB" w:rsidRPr="00F15ABB" w:rsidRDefault="00F15ABB" w:rsidP="00F15ABB">
      <w:pPr>
        <w:jc w:val="both"/>
        <w:rPr>
          <w:rFonts w:eastAsia="宋体" w:hint="eastAsia"/>
          <w:lang w:eastAsia="zh-CN"/>
        </w:rPr>
      </w:pPr>
      <w:r w:rsidRPr="00F15ABB">
        <w:rPr>
          <w:rFonts w:eastAsia="宋体"/>
          <w:lang w:eastAsia="zh-CN"/>
        </w:rPr>
        <w:t>故障诊断推理：结合设备运行数据（时间序列）、故障图像和维修记录，实现多模态故障推断。</w:t>
      </w:r>
    </w:p>
    <w:p w14:paraId="61A08627" w14:textId="77777777" w:rsidR="00F15ABB" w:rsidRPr="00F15ABB" w:rsidRDefault="00F15ABB" w:rsidP="00F15ABB">
      <w:pPr>
        <w:jc w:val="both"/>
        <w:rPr>
          <w:rFonts w:eastAsia="宋体" w:hint="eastAsia"/>
          <w:lang w:eastAsia="zh-CN"/>
        </w:rPr>
      </w:pPr>
      <w:r w:rsidRPr="00F15ABB">
        <w:rPr>
          <w:rFonts w:eastAsia="宋体"/>
          <w:lang w:eastAsia="zh-CN"/>
        </w:rPr>
        <w:t>工艺优化决策：通过文本工艺参数与三维装配模型的联合分析，优化制造流程。</w:t>
      </w:r>
    </w:p>
    <w:p w14:paraId="66476B65" w14:textId="77777777" w:rsidR="00F15ABB" w:rsidRPr="00F15ABB" w:rsidRDefault="00F15ABB" w:rsidP="00F15ABB">
      <w:pPr>
        <w:jc w:val="both"/>
        <w:rPr>
          <w:rFonts w:eastAsia="宋体" w:hint="eastAsia"/>
          <w:lang w:eastAsia="zh-CN"/>
        </w:rPr>
      </w:pPr>
      <w:r w:rsidRPr="00F15ABB">
        <w:rPr>
          <w:rFonts w:eastAsia="宋体"/>
          <w:lang w:eastAsia="zh-CN"/>
        </w:rPr>
        <w:t>智能问答系统：支持用户通过自然语言提问，系统自动结合多模态知识回答机械相关问题。</w:t>
      </w:r>
    </w:p>
    <w:p w14:paraId="5CEFEABD" w14:textId="77777777" w:rsidR="00F15ABB" w:rsidRPr="00F15ABB" w:rsidRDefault="00F15ABB" w:rsidP="00F15ABB">
      <w:pPr>
        <w:jc w:val="both"/>
        <w:rPr>
          <w:rFonts w:eastAsia="宋体" w:hint="eastAsia"/>
          <w:lang w:eastAsia="zh-CN"/>
        </w:rPr>
      </w:pPr>
      <w:r w:rsidRPr="00F15ABB">
        <w:rPr>
          <w:rFonts w:eastAsia="宋体"/>
          <w:lang w:eastAsia="zh-CN"/>
        </w:rPr>
        <w:t>4.5 知识图谱应用集成技术</w:t>
      </w:r>
    </w:p>
    <w:p w14:paraId="7B0D47D2" w14:textId="77777777" w:rsidR="00F15ABB" w:rsidRPr="00F15ABB" w:rsidRDefault="00F15ABB" w:rsidP="00F15ABB">
      <w:pPr>
        <w:jc w:val="both"/>
        <w:rPr>
          <w:rFonts w:eastAsia="宋体" w:hint="eastAsia"/>
          <w:lang w:eastAsia="zh-CN"/>
        </w:rPr>
      </w:pPr>
      <w:r w:rsidRPr="00F15ABB">
        <w:rPr>
          <w:rFonts w:eastAsia="宋体"/>
          <w:lang w:eastAsia="zh-CN"/>
        </w:rPr>
        <w:t>4.5.1 机械行业信息系统现状</w:t>
      </w:r>
    </w:p>
    <w:p w14:paraId="47894A76" w14:textId="77777777" w:rsidR="00F15ABB" w:rsidRPr="00F15ABB" w:rsidRDefault="00F15ABB" w:rsidP="00F15ABB">
      <w:pPr>
        <w:jc w:val="both"/>
        <w:rPr>
          <w:rFonts w:eastAsia="宋体" w:hint="eastAsia"/>
          <w:lang w:eastAsia="zh-CN"/>
        </w:rPr>
      </w:pPr>
      <w:r w:rsidRPr="00F15ABB">
        <w:rPr>
          <w:rFonts w:eastAsia="宋体"/>
          <w:lang w:eastAsia="zh-CN"/>
        </w:rPr>
        <w:lastRenderedPageBreak/>
        <w:t>机械企业普遍采用ERP（企业资源计划）、MES（制造执行系统）、PLM（产品生命周期管理）、SCADA（监控与数据采集）等信息系统，这些系统数据分散、格式多样，知识图谱作为统一语义层，需与之高效集成。</w:t>
      </w:r>
    </w:p>
    <w:p w14:paraId="78FA5E6A" w14:textId="77777777" w:rsidR="00F15ABB" w:rsidRPr="00F15ABB" w:rsidRDefault="00F15ABB" w:rsidP="00F15ABB">
      <w:pPr>
        <w:jc w:val="both"/>
        <w:rPr>
          <w:rFonts w:eastAsia="宋体" w:hint="eastAsia"/>
          <w:lang w:eastAsia="zh-CN"/>
        </w:rPr>
      </w:pPr>
    </w:p>
    <w:p w14:paraId="380508A3" w14:textId="77777777" w:rsidR="00F15ABB" w:rsidRPr="00F15ABB" w:rsidRDefault="00F15ABB" w:rsidP="00F15ABB">
      <w:pPr>
        <w:jc w:val="both"/>
        <w:rPr>
          <w:rFonts w:eastAsia="宋体" w:hint="eastAsia"/>
          <w:lang w:eastAsia="zh-CN"/>
        </w:rPr>
      </w:pPr>
      <w:r w:rsidRPr="00F15ABB">
        <w:rPr>
          <w:rFonts w:eastAsia="宋体"/>
          <w:lang w:eastAsia="zh-CN"/>
        </w:rPr>
        <w:t>4.5.2 数据接口设计与实现</w:t>
      </w:r>
    </w:p>
    <w:p w14:paraId="34292012" w14:textId="77777777" w:rsidR="00F15ABB" w:rsidRPr="00F15ABB" w:rsidRDefault="00F15ABB" w:rsidP="00F15ABB">
      <w:pPr>
        <w:jc w:val="both"/>
        <w:rPr>
          <w:rFonts w:eastAsia="宋体" w:hint="eastAsia"/>
          <w:lang w:eastAsia="zh-CN"/>
        </w:rPr>
      </w:pPr>
      <w:r w:rsidRPr="00F15ABB">
        <w:rPr>
          <w:rFonts w:eastAsia="宋体"/>
          <w:lang w:eastAsia="zh-CN"/>
        </w:rPr>
        <w:t>标准化接口协议</w:t>
      </w:r>
    </w:p>
    <w:p w14:paraId="28C017A0" w14:textId="77777777" w:rsidR="00F15ABB" w:rsidRPr="00F15ABB" w:rsidRDefault="00F15ABB" w:rsidP="00F15ABB">
      <w:pPr>
        <w:jc w:val="both"/>
        <w:rPr>
          <w:rFonts w:eastAsia="宋体" w:hint="eastAsia"/>
          <w:lang w:eastAsia="zh-CN"/>
        </w:rPr>
      </w:pPr>
    </w:p>
    <w:p w14:paraId="6C571ABB" w14:textId="77777777" w:rsidR="00F15ABB" w:rsidRPr="00F15ABB" w:rsidRDefault="00F15ABB" w:rsidP="00F15ABB">
      <w:pPr>
        <w:jc w:val="both"/>
        <w:rPr>
          <w:rFonts w:eastAsia="宋体" w:hint="eastAsia"/>
          <w:lang w:eastAsia="zh-CN"/>
        </w:rPr>
      </w:pPr>
      <w:r w:rsidRPr="00F15ABB">
        <w:rPr>
          <w:rFonts w:eastAsia="宋体"/>
          <w:lang w:eastAsia="zh-CN"/>
        </w:rPr>
        <w:t>采用RESTful API、</w:t>
      </w:r>
      <w:proofErr w:type="spellStart"/>
      <w:r w:rsidRPr="00F15ABB">
        <w:rPr>
          <w:rFonts w:eastAsia="宋体"/>
          <w:lang w:eastAsia="zh-CN"/>
        </w:rPr>
        <w:t>GraphQL</w:t>
      </w:r>
      <w:proofErr w:type="spellEnd"/>
      <w:r w:rsidRPr="00F15ABB">
        <w:rPr>
          <w:rFonts w:eastAsia="宋体"/>
          <w:lang w:eastAsia="zh-CN"/>
        </w:rPr>
        <w:t>等现代接口技术，实现知识图谱与外部系统的数据交互。</w:t>
      </w:r>
    </w:p>
    <w:p w14:paraId="64A96E52" w14:textId="77777777" w:rsidR="00F15ABB" w:rsidRPr="00F15ABB" w:rsidRDefault="00F15ABB" w:rsidP="00F15ABB">
      <w:pPr>
        <w:jc w:val="both"/>
        <w:rPr>
          <w:rFonts w:eastAsia="宋体" w:hint="eastAsia"/>
          <w:lang w:eastAsia="zh-CN"/>
        </w:rPr>
      </w:pPr>
    </w:p>
    <w:p w14:paraId="52FA1954" w14:textId="77777777" w:rsidR="00F15ABB" w:rsidRPr="00F15ABB" w:rsidRDefault="00F15ABB" w:rsidP="00F15ABB">
      <w:pPr>
        <w:jc w:val="both"/>
        <w:rPr>
          <w:rFonts w:eastAsia="宋体" w:hint="eastAsia"/>
          <w:lang w:eastAsia="zh-CN"/>
        </w:rPr>
      </w:pPr>
      <w:r w:rsidRPr="00F15ABB">
        <w:rPr>
          <w:rFonts w:eastAsia="宋体"/>
          <w:lang w:eastAsia="zh-CN"/>
        </w:rPr>
        <w:t>异构数据转换</w:t>
      </w:r>
    </w:p>
    <w:p w14:paraId="5FAA87AD" w14:textId="77777777" w:rsidR="00F15ABB" w:rsidRPr="00F15ABB" w:rsidRDefault="00F15ABB" w:rsidP="00F15ABB">
      <w:pPr>
        <w:jc w:val="both"/>
        <w:rPr>
          <w:rFonts w:eastAsia="宋体" w:hint="eastAsia"/>
          <w:lang w:eastAsia="zh-CN"/>
        </w:rPr>
      </w:pPr>
    </w:p>
    <w:p w14:paraId="2C23E1B9" w14:textId="77777777" w:rsidR="00F15ABB" w:rsidRPr="00F15ABB" w:rsidRDefault="00F15ABB" w:rsidP="00F15ABB">
      <w:pPr>
        <w:jc w:val="both"/>
        <w:rPr>
          <w:rFonts w:eastAsia="宋体" w:hint="eastAsia"/>
          <w:lang w:eastAsia="zh-CN"/>
        </w:rPr>
      </w:pPr>
      <w:r w:rsidRPr="00F15ABB">
        <w:rPr>
          <w:rFonts w:eastAsia="宋体"/>
          <w:lang w:eastAsia="zh-CN"/>
        </w:rPr>
        <w:t>针对不同系统数据库格式（关系型、时序型、对象型），设计数据适配器，实现数据格式映射和语义转换。</w:t>
      </w:r>
    </w:p>
    <w:p w14:paraId="779742EE" w14:textId="77777777" w:rsidR="00F15ABB" w:rsidRPr="00F15ABB" w:rsidRDefault="00F15ABB" w:rsidP="00F15ABB">
      <w:pPr>
        <w:jc w:val="both"/>
        <w:rPr>
          <w:rFonts w:eastAsia="宋体" w:hint="eastAsia"/>
          <w:lang w:eastAsia="zh-CN"/>
        </w:rPr>
      </w:pPr>
    </w:p>
    <w:p w14:paraId="00EFA4AB" w14:textId="77777777" w:rsidR="00F15ABB" w:rsidRPr="00F15ABB" w:rsidRDefault="00F15ABB" w:rsidP="00F15ABB">
      <w:pPr>
        <w:jc w:val="both"/>
        <w:rPr>
          <w:rFonts w:eastAsia="宋体" w:hint="eastAsia"/>
          <w:lang w:eastAsia="zh-CN"/>
        </w:rPr>
      </w:pPr>
      <w:r w:rsidRPr="00F15ABB">
        <w:rPr>
          <w:rFonts w:eastAsia="宋体"/>
          <w:lang w:eastAsia="zh-CN"/>
        </w:rPr>
        <w:t>实时数据同步</w:t>
      </w:r>
    </w:p>
    <w:p w14:paraId="048CDF82" w14:textId="77777777" w:rsidR="00F15ABB" w:rsidRPr="00F15ABB" w:rsidRDefault="00F15ABB" w:rsidP="00F15ABB">
      <w:pPr>
        <w:jc w:val="both"/>
        <w:rPr>
          <w:rFonts w:eastAsia="宋体" w:hint="eastAsia"/>
          <w:lang w:eastAsia="zh-CN"/>
        </w:rPr>
      </w:pPr>
    </w:p>
    <w:p w14:paraId="2B673839" w14:textId="77777777" w:rsidR="00F15ABB" w:rsidRPr="00F15ABB" w:rsidRDefault="00F15ABB" w:rsidP="00F15ABB">
      <w:pPr>
        <w:jc w:val="both"/>
        <w:rPr>
          <w:rFonts w:eastAsia="宋体" w:hint="eastAsia"/>
          <w:lang w:eastAsia="zh-CN"/>
        </w:rPr>
      </w:pPr>
      <w:r w:rsidRPr="00F15ABB">
        <w:rPr>
          <w:rFonts w:eastAsia="宋体"/>
          <w:lang w:eastAsia="zh-CN"/>
        </w:rPr>
        <w:t>利用消息队列、事件驱动机制，实现机械设备运行数据与知识图谱的实时同步更新。</w:t>
      </w:r>
    </w:p>
    <w:p w14:paraId="31E4B84F" w14:textId="77777777" w:rsidR="00F15ABB" w:rsidRPr="00F15ABB" w:rsidRDefault="00F15ABB" w:rsidP="00F15ABB">
      <w:pPr>
        <w:jc w:val="both"/>
        <w:rPr>
          <w:rFonts w:eastAsia="宋体" w:hint="eastAsia"/>
          <w:lang w:eastAsia="zh-CN"/>
        </w:rPr>
      </w:pPr>
    </w:p>
    <w:p w14:paraId="2E7F81D5" w14:textId="77777777" w:rsidR="00F15ABB" w:rsidRPr="00F15ABB" w:rsidRDefault="00F15ABB" w:rsidP="00F15ABB">
      <w:pPr>
        <w:jc w:val="both"/>
        <w:rPr>
          <w:rFonts w:eastAsia="宋体" w:hint="eastAsia"/>
          <w:lang w:eastAsia="zh-CN"/>
        </w:rPr>
      </w:pPr>
      <w:r w:rsidRPr="00F15ABB">
        <w:rPr>
          <w:rFonts w:eastAsia="宋体"/>
          <w:lang w:eastAsia="zh-CN"/>
        </w:rPr>
        <w:t>4.5.3 权限控制与安全管理</w:t>
      </w:r>
    </w:p>
    <w:p w14:paraId="6CA4A360" w14:textId="77777777" w:rsidR="00F15ABB" w:rsidRPr="00F15ABB" w:rsidRDefault="00F15ABB" w:rsidP="00F15ABB">
      <w:pPr>
        <w:jc w:val="both"/>
        <w:rPr>
          <w:rFonts w:eastAsia="宋体" w:hint="eastAsia"/>
          <w:lang w:eastAsia="zh-CN"/>
        </w:rPr>
      </w:pPr>
      <w:r w:rsidRPr="00F15ABB">
        <w:rPr>
          <w:rFonts w:eastAsia="宋体"/>
          <w:lang w:eastAsia="zh-CN"/>
        </w:rPr>
        <w:t>鉴于机械行业数据敏感，集成方案必须具备严格的权限管控：</w:t>
      </w:r>
    </w:p>
    <w:p w14:paraId="031C9E04" w14:textId="77777777" w:rsidR="00F15ABB" w:rsidRPr="00F15ABB" w:rsidRDefault="00F15ABB" w:rsidP="00F15ABB">
      <w:pPr>
        <w:jc w:val="both"/>
        <w:rPr>
          <w:rFonts w:eastAsia="宋体" w:hint="eastAsia"/>
          <w:lang w:eastAsia="zh-CN"/>
        </w:rPr>
      </w:pPr>
    </w:p>
    <w:p w14:paraId="7BE6AC2F" w14:textId="77777777" w:rsidR="00F15ABB" w:rsidRPr="00F15ABB" w:rsidRDefault="00F15ABB" w:rsidP="00F15ABB">
      <w:pPr>
        <w:jc w:val="both"/>
        <w:rPr>
          <w:rFonts w:eastAsia="宋体" w:hint="eastAsia"/>
          <w:lang w:eastAsia="zh-CN"/>
        </w:rPr>
      </w:pPr>
      <w:r w:rsidRPr="00F15ABB">
        <w:rPr>
          <w:rFonts w:eastAsia="宋体"/>
          <w:lang w:eastAsia="zh-CN"/>
        </w:rPr>
        <w:t>基于角色的访问控制（RBAC）</w:t>
      </w:r>
    </w:p>
    <w:p w14:paraId="5B6871C6" w14:textId="77777777" w:rsidR="00F15ABB" w:rsidRPr="00F15ABB" w:rsidRDefault="00F15ABB" w:rsidP="00F15ABB">
      <w:pPr>
        <w:jc w:val="both"/>
        <w:rPr>
          <w:rFonts w:eastAsia="宋体" w:hint="eastAsia"/>
          <w:lang w:eastAsia="zh-CN"/>
        </w:rPr>
      </w:pPr>
    </w:p>
    <w:p w14:paraId="50E19CA9" w14:textId="77777777" w:rsidR="00F15ABB" w:rsidRPr="00F15ABB" w:rsidRDefault="00F15ABB" w:rsidP="00F15ABB">
      <w:pPr>
        <w:jc w:val="both"/>
        <w:rPr>
          <w:rFonts w:eastAsia="宋体" w:hint="eastAsia"/>
          <w:lang w:eastAsia="zh-CN"/>
        </w:rPr>
      </w:pPr>
      <w:r w:rsidRPr="00F15ABB">
        <w:rPr>
          <w:rFonts w:eastAsia="宋体"/>
          <w:lang w:eastAsia="zh-CN"/>
        </w:rPr>
        <w:t>根据用户身份分配访问权限，确保数据安全使用。</w:t>
      </w:r>
    </w:p>
    <w:p w14:paraId="7A43D02A" w14:textId="77777777" w:rsidR="00F15ABB" w:rsidRPr="00F15ABB" w:rsidRDefault="00F15ABB" w:rsidP="00F15ABB">
      <w:pPr>
        <w:jc w:val="both"/>
        <w:rPr>
          <w:rFonts w:eastAsia="宋体" w:hint="eastAsia"/>
          <w:lang w:eastAsia="zh-CN"/>
        </w:rPr>
      </w:pPr>
    </w:p>
    <w:p w14:paraId="1695D41F" w14:textId="77777777" w:rsidR="00F15ABB" w:rsidRPr="00F15ABB" w:rsidRDefault="00F15ABB" w:rsidP="00F15ABB">
      <w:pPr>
        <w:jc w:val="both"/>
        <w:rPr>
          <w:rFonts w:eastAsia="宋体" w:hint="eastAsia"/>
          <w:lang w:eastAsia="zh-CN"/>
        </w:rPr>
      </w:pPr>
      <w:r w:rsidRPr="00F15ABB">
        <w:rPr>
          <w:rFonts w:eastAsia="宋体" w:hint="eastAsia"/>
          <w:lang w:eastAsia="zh-CN"/>
        </w:rPr>
        <w:t>数据脱敏与加密</w:t>
      </w:r>
    </w:p>
    <w:p w14:paraId="0CF75C4B" w14:textId="77777777" w:rsidR="00F15ABB" w:rsidRPr="00F15ABB" w:rsidRDefault="00F15ABB" w:rsidP="00F15ABB">
      <w:pPr>
        <w:jc w:val="both"/>
        <w:rPr>
          <w:rFonts w:eastAsia="宋体" w:hint="eastAsia"/>
          <w:lang w:eastAsia="zh-CN"/>
        </w:rPr>
      </w:pPr>
    </w:p>
    <w:p w14:paraId="089C511D" w14:textId="77777777" w:rsidR="00F15ABB" w:rsidRPr="00F15ABB" w:rsidRDefault="00F15ABB" w:rsidP="00F15ABB">
      <w:pPr>
        <w:jc w:val="both"/>
        <w:rPr>
          <w:rFonts w:eastAsia="宋体" w:hint="eastAsia"/>
          <w:lang w:eastAsia="zh-CN"/>
        </w:rPr>
      </w:pPr>
      <w:r w:rsidRPr="00F15ABB">
        <w:rPr>
          <w:rFonts w:eastAsia="宋体"/>
          <w:lang w:eastAsia="zh-CN"/>
        </w:rPr>
        <w:t>对敏感信息进行脱敏处理或加密存储，防止数据泄露。</w:t>
      </w:r>
    </w:p>
    <w:p w14:paraId="6FE06AEC" w14:textId="77777777" w:rsidR="00F15ABB" w:rsidRPr="00F15ABB" w:rsidRDefault="00F15ABB" w:rsidP="00F15ABB">
      <w:pPr>
        <w:jc w:val="both"/>
        <w:rPr>
          <w:rFonts w:eastAsia="宋体" w:hint="eastAsia"/>
          <w:lang w:eastAsia="zh-CN"/>
        </w:rPr>
      </w:pPr>
    </w:p>
    <w:p w14:paraId="0F72D214" w14:textId="77777777" w:rsidR="00F15ABB" w:rsidRPr="00F15ABB" w:rsidRDefault="00F15ABB" w:rsidP="00F15ABB">
      <w:pPr>
        <w:jc w:val="both"/>
        <w:rPr>
          <w:rFonts w:eastAsia="宋体" w:hint="eastAsia"/>
          <w:lang w:eastAsia="zh-CN"/>
        </w:rPr>
      </w:pPr>
      <w:r w:rsidRPr="00F15ABB">
        <w:rPr>
          <w:rFonts w:eastAsia="宋体"/>
          <w:lang w:eastAsia="zh-CN"/>
        </w:rPr>
        <w:t>审计日志</w:t>
      </w:r>
    </w:p>
    <w:p w14:paraId="42F203EF" w14:textId="77777777" w:rsidR="00F15ABB" w:rsidRPr="00F15ABB" w:rsidRDefault="00F15ABB" w:rsidP="00F15ABB">
      <w:pPr>
        <w:jc w:val="both"/>
        <w:rPr>
          <w:rFonts w:eastAsia="宋体" w:hint="eastAsia"/>
          <w:lang w:eastAsia="zh-CN"/>
        </w:rPr>
      </w:pPr>
    </w:p>
    <w:p w14:paraId="598DCA47" w14:textId="77777777" w:rsidR="00F15ABB" w:rsidRPr="00F15ABB" w:rsidRDefault="00F15ABB" w:rsidP="00F15ABB">
      <w:pPr>
        <w:jc w:val="both"/>
        <w:rPr>
          <w:rFonts w:eastAsia="宋体" w:hint="eastAsia"/>
          <w:lang w:eastAsia="zh-CN"/>
        </w:rPr>
      </w:pPr>
      <w:r w:rsidRPr="00F15ABB">
        <w:rPr>
          <w:rFonts w:eastAsia="宋体"/>
          <w:lang w:eastAsia="zh-CN"/>
        </w:rPr>
        <w:t>记录访问和操作日志，满足合</w:t>
      </w:r>
      <w:proofErr w:type="gramStart"/>
      <w:r w:rsidRPr="00F15ABB">
        <w:rPr>
          <w:rFonts w:eastAsia="宋体"/>
          <w:lang w:eastAsia="zh-CN"/>
        </w:rPr>
        <w:t>规</w:t>
      </w:r>
      <w:proofErr w:type="gramEnd"/>
      <w:r w:rsidRPr="00F15ABB">
        <w:rPr>
          <w:rFonts w:eastAsia="宋体"/>
          <w:lang w:eastAsia="zh-CN"/>
        </w:rPr>
        <w:t>要求。</w:t>
      </w:r>
    </w:p>
    <w:p w14:paraId="2F95F98F" w14:textId="77777777" w:rsidR="00F15ABB" w:rsidRPr="00F15ABB" w:rsidRDefault="00F15ABB" w:rsidP="00F15ABB">
      <w:pPr>
        <w:jc w:val="both"/>
        <w:rPr>
          <w:rFonts w:eastAsia="宋体" w:hint="eastAsia"/>
          <w:lang w:eastAsia="zh-CN"/>
        </w:rPr>
      </w:pPr>
    </w:p>
    <w:p w14:paraId="2793AEC7" w14:textId="77777777" w:rsidR="00F15ABB" w:rsidRPr="00F15ABB" w:rsidRDefault="00F15ABB" w:rsidP="00F15ABB">
      <w:pPr>
        <w:jc w:val="both"/>
        <w:rPr>
          <w:rFonts w:eastAsia="宋体" w:hint="eastAsia"/>
          <w:lang w:eastAsia="zh-CN"/>
        </w:rPr>
      </w:pPr>
      <w:r w:rsidRPr="00F15ABB">
        <w:rPr>
          <w:rFonts w:eastAsia="宋体"/>
          <w:lang w:eastAsia="zh-CN"/>
        </w:rPr>
        <w:t>4.5.4 性能优化技术</w:t>
      </w:r>
    </w:p>
    <w:p w14:paraId="67A4DB3D" w14:textId="77777777" w:rsidR="00F15ABB" w:rsidRPr="00F15ABB" w:rsidRDefault="00F15ABB" w:rsidP="00F15ABB">
      <w:pPr>
        <w:jc w:val="both"/>
        <w:rPr>
          <w:rFonts w:eastAsia="宋体" w:hint="eastAsia"/>
          <w:lang w:eastAsia="zh-CN"/>
        </w:rPr>
      </w:pPr>
      <w:r w:rsidRPr="00F15ABB">
        <w:rPr>
          <w:rFonts w:eastAsia="宋体"/>
          <w:lang w:eastAsia="zh-CN"/>
        </w:rPr>
        <w:t>知识图谱集成后，需要支持大规模查询和复杂推理，性能优化主要包括：</w:t>
      </w:r>
    </w:p>
    <w:p w14:paraId="3A7B8FEC" w14:textId="77777777" w:rsidR="00F15ABB" w:rsidRPr="00F15ABB" w:rsidRDefault="00F15ABB" w:rsidP="00F15ABB">
      <w:pPr>
        <w:jc w:val="both"/>
        <w:rPr>
          <w:rFonts w:eastAsia="宋体" w:hint="eastAsia"/>
          <w:lang w:eastAsia="zh-CN"/>
        </w:rPr>
      </w:pPr>
    </w:p>
    <w:p w14:paraId="314D25A1" w14:textId="77777777" w:rsidR="00F15ABB" w:rsidRPr="00F15ABB" w:rsidRDefault="00F15ABB" w:rsidP="00F15ABB">
      <w:pPr>
        <w:jc w:val="both"/>
        <w:rPr>
          <w:rFonts w:eastAsia="宋体" w:hint="eastAsia"/>
          <w:lang w:eastAsia="zh-CN"/>
        </w:rPr>
      </w:pPr>
      <w:r w:rsidRPr="00F15ABB">
        <w:rPr>
          <w:rFonts w:eastAsia="宋体"/>
          <w:lang w:eastAsia="zh-CN"/>
        </w:rPr>
        <w:t>图数据库优化</w:t>
      </w:r>
    </w:p>
    <w:p w14:paraId="77A9639B" w14:textId="77777777" w:rsidR="00F15ABB" w:rsidRPr="00F15ABB" w:rsidRDefault="00F15ABB" w:rsidP="00F15ABB">
      <w:pPr>
        <w:jc w:val="both"/>
        <w:rPr>
          <w:rFonts w:eastAsia="宋体" w:hint="eastAsia"/>
          <w:lang w:eastAsia="zh-CN"/>
        </w:rPr>
      </w:pPr>
    </w:p>
    <w:p w14:paraId="385F3482" w14:textId="77777777" w:rsidR="00F15ABB" w:rsidRPr="00F15ABB" w:rsidRDefault="00F15ABB" w:rsidP="00F15ABB">
      <w:pPr>
        <w:jc w:val="both"/>
        <w:rPr>
          <w:rFonts w:eastAsia="宋体" w:hint="eastAsia"/>
          <w:lang w:eastAsia="zh-CN"/>
        </w:rPr>
      </w:pPr>
      <w:r w:rsidRPr="00F15ABB">
        <w:rPr>
          <w:rFonts w:eastAsia="宋体"/>
          <w:lang w:eastAsia="zh-CN"/>
        </w:rPr>
        <w:t>采用高性能图数据库（如Neo4j、</w:t>
      </w:r>
      <w:proofErr w:type="spellStart"/>
      <w:r w:rsidRPr="00F15ABB">
        <w:rPr>
          <w:rFonts w:eastAsia="宋体"/>
          <w:lang w:eastAsia="zh-CN"/>
        </w:rPr>
        <w:t>JanusGraph</w:t>
      </w:r>
      <w:proofErr w:type="spellEnd"/>
      <w:r w:rsidRPr="00F15ABB">
        <w:rPr>
          <w:rFonts w:eastAsia="宋体"/>
          <w:lang w:eastAsia="zh-CN"/>
        </w:rPr>
        <w:t>）及索引机制，提升查询效率。</w:t>
      </w:r>
    </w:p>
    <w:p w14:paraId="376E3B2A" w14:textId="77777777" w:rsidR="00F15ABB" w:rsidRPr="00F15ABB" w:rsidRDefault="00F15ABB" w:rsidP="00F15ABB">
      <w:pPr>
        <w:jc w:val="both"/>
        <w:rPr>
          <w:rFonts w:eastAsia="宋体" w:hint="eastAsia"/>
          <w:lang w:eastAsia="zh-CN"/>
        </w:rPr>
      </w:pPr>
    </w:p>
    <w:p w14:paraId="1AE08F3B" w14:textId="77777777" w:rsidR="00F15ABB" w:rsidRPr="00F15ABB" w:rsidRDefault="00F15ABB" w:rsidP="00F15ABB">
      <w:pPr>
        <w:jc w:val="both"/>
        <w:rPr>
          <w:rFonts w:eastAsia="宋体" w:hint="eastAsia"/>
          <w:lang w:eastAsia="zh-CN"/>
        </w:rPr>
      </w:pPr>
      <w:r w:rsidRPr="00F15ABB">
        <w:rPr>
          <w:rFonts w:eastAsia="宋体"/>
          <w:lang w:eastAsia="zh-CN"/>
        </w:rPr>
        <w:t>缓存机制</w:t>
      </w:r>
    </w:p>
    <w:p w14:paraId="33E37D29" w14:textId="77777777" w:rsidR="00F15ABB" w:rsidRPr="00F15ABB" w:rsidRDefault="00F15ABB" w:rsidP="00F15ABB">
      <w:pPr>
        <w:jc w:val="both"/>
        <w:rPr>
          <w:rFonts w:eastAsia="宋体" w:hint="eastAsia"/>
          <w:lang w:eastAsia="zh-CN"/>
        </w:rPr>
      </w:pPr>
    </w:p>
    <w:p w14:paraId="3945669C" w14:textId="77777777" w:rsidR="00F15ABB" w:rsidRPr="00F15ABB" w:rsidRDefault="00F15ABB" w:rsidP="00F15ABB">
      <w:pPr>
        <w:jc w:val="both"/>
        <w:rPr>
          <w:rFonts w:eastAsia="宋体" w:hint="eastAsia"/>
          <w:lang w:eastAsia="zh-CN"/>
        </w:rPr>
      </w:pPr>
      <w:r w:rsidRPr="00F15ABB">
        <w:rPr>
          <w:rFonts w:eastAsia="宋体"/>
          <w:lang w:eastAsia="zh-CN"/>
        </w:rPr>
        <w:t>对常用查询结果进行缓存，减少重复计算。</w:t>
      </w:r>
    </w:p>
    <w:p w14:paraId="367E4AE9" w14:textId="77777777" w:rsidR="00F15ABB" w:rsidRPr="00F15ABB" w:rsidRDefault="00F15ABB" w:rsidP="00F15ABB">
      <w:pPr>
        <w:jc w:val="both"/>
        <w:rPr>
          <w:rFonts w:eastAsia="宋体" w:hint="eastAsia"/>
          <w:lang w:eastAsia="zh-CN"/>
        </w:rPr>
      </w:pPr>
    </w:p>
    <w:p w14:paraId="260C9720" w14:textId="77777777" w:rsidR="00F15ABB" w:rsidRPr="00F15ABB" w:rsidRDefault="00F15ABB" w:rsidP="00F15ABB">
      <w:pPr>
        <w:jc w:val="both"/>
        <w:rPr>
          <w:rFonts w:eastAsia="宋体" w:hint="eastAsia"/>
          <w:lang w:eastAsia="zh-CN"/>
        </w:rPr>
      </w:pPr>
      <w:r w:rsidRPr="00F15ABB">
        <w:rPr>
          <w:rFonts w:eastAsia="宋体"/>
          <w:lang w:eastAsia="zh-CN"/>
        </w:rPr>
        <w:t>分布式架构</w:t>
      </w:r>
    </w:p>
    <w:p w14:paraId="4C0E6F3B" w14:textId="77777777" w:rsidR="00F15ABB" w:rsidRPr="00F15ABB" w:rsidRDefault="00F15ABB" w:rsidP="00F15ABB">
      <w:pPr>
        <w:jc w:val="both"/>
        <w:rPr>
          <w:rFonts w:eastAsia="宋体" w:hint="eastAsia"/>
          <w:lang w:eastAsia="zh-CN"/>
        </w:rPr>
      </w:pPr>
    </w:p>
    <w:p w14:paraId="60CE04A5" w14:textId="77777777" w:rsidR="00F15ABB" w:rsidRPr="00F15ABB" w:rsidRDefault="00F15ABB" w:rsidP="00F15ABB">
      <w:pPr>
        <w:jc w:val="both"/>
        <w:rPr>
          <w:rFonts w:eastAsia="宋体" w:hint="eastAsia"/>
          <w:lang w:eastAsia="zh-CN"/>
        </w:rPr>
      </w:pPr>
      <w:r w:rsidRPr="00F15ABB">
        <w:rPr>
          <w:rFonts w:eastAsia="宋体"/>
          <w:lang w:eastAsia="zh-CN"/>
        </w:rPr>
        <w:t>支持分布式存储和计算，增强系统扩展性和容错能力。</w:t>
      </w:r>
    </w:p>
    <w:p w14:paraId="5A952274" w14:textId="77777777" w:rsidR="00F15ABB" w:rsidRPr="00F15ABB" w:rsidRDefault="00F15ABB" w:rsidP="00F15ABB">
      <w:pPr>
        <w:jc w:val="both"/>
        <w:rPr>
          <w:rFonts w:eastAsia="宋体" w:hint="eastAsia"/>
          <w:lang w:eastAsia="zh-CN"/>
        </w:rPr>
      </w:pPr>
    </w:p>
    <w:p w14:paraId="2657A74A" w14:textId="77777777" w:rsidR="00F15ABB" w:rsidRPr="00F15ABB" w:rsidRDefault="00F15ABB" w:rsidP="00F15ABB">
      <w:pPr>
        <w:jc w:val="both"/>
        <w:rPr>
          <w:rFonts w:eastAsia="宋体" w:hint="eastAsia"/>
          <w:lang w:eastAsia="zh-CN"/>
        </w:rPr>
      </w:pPr>
      <w:r w:rsidRPr="00F15ABB">
        <w:rPr>
          <w:rFonts w:eastAsia="宋体"/>
          <w:lang w:eastAsia="zh-CN"/>
        </w:rPr>
        <w:t>异步处理与批量计算</w:t>
      </w:r>
    </w:p>
    <w:p w14:paraId="0BB991FC" w14:textId="77777777" w:rsidR="00F15ABB" w:rsidRPr="00F15ABB" w:rsidRDefault="00F15ABB" w:rsidP="00F15ABB">
      <w:pPr>
        <w:jc w:val="both"/>
        <w:rPr>
          <w:rFonts w:eastAsia="宋体" w:hint="eastAsia"/>
          <w:lang w:eastAsia="zh-CN"/>
        </w:rPr>
      </w:pPr>
    </w:p>
    <w:p w14:paraId="69222AB0" w14:textId="77777777" w:rsidR="00F15ABB" w:rsidRPr="00F15ABB" w:rsidRDefault="00F15ABB" w:rsidP="00F15ABB">
      <w:pPr>
        <w:jc w:val="both"/>
        <w:rPr>
          <w:rFonts w:eastAsia="宋体" w:hint="eastAsia"/>
          <w:lang w:eastAsia="zh-CN"/>
        </w:rPr>
      </w:pPr>
      <w:r w:rsidRPr="00F15ABB">
        <w:rPr>
          <w:rFonts w:eastAsia="宋体"/>
          <w:lang w:eastAsia="zh-CN"/>
        </w:rPr>
        <w:t>通过异步任务和批处理，优化数据更新和推理过程，避免系统瓶颈。</w:t>
      </w:r>
    </w:p>
    <w:p w14:paraId="5ECCA057" w14:textId="77777777" w:rsidR="00F15ABB" w:rsidRPr="00F15ABB" w:rsidRDefault="00F15ABB" w:rsidP="00F15ABB">
      <w:pPr>
        <w:jc w:val="both"/>
        <w:rPr>
          <w:rFonts w:eastAsia="宋体" w:hint="eastAsia"/>
          <w:lang w:eastAsia="zh-CN"/>
        </w:rPr>
      </w:pPr>
    </w:p>
    <w:p w14:paraId="6B3013DA" w14:textId="77777777" w:rsidR="00F15ABB" w:rsidRPr="00F15ABB" w:rsidRDefault="00F15ABB" w:rsidP="00F15ABB">
      <w:pPr>
        <w:jc w:val="both"/>
        <w:rPr>
          <w:rFonts w:eastAsia="宋体" w:hint="eastAsia"/>
          <w:lang w:eastAsia="zh-CN"/>
        </w:rPr>
      </w:pPr>
      <w:r w:rsidRPr="00F15ABB">
        <w:rPr>
          <w:rFonts w:eastAsia="宋体"/>
          <w:lang w:eastAsia="zh-CN"/>
        </w:rPr>
        <w:t>4.5.5 应用场景示例</w:t>
      </w:r>
    </w:p>
    <w:p w14:paraId="2E7681C4" w14:textId="77777777" w:rsidR="00F15ABB" w:rsidRPr="00F15ABB" w:rsidRDefault="00F15ABB" w:rsidP="00F15ABB">
      <w:pPr>
        <w:jc w:val="both"/>
        <w:rPr>
          <w:rFonts w:eastAsia="宋体" w:hint="eastAsia"/>
          <w:lang w:eastAsia="zh-CN"/>
        </w:rPr>
      </w:pPr>
      <w:r w:rsidRPr="00F15ABB">
        <w:rPr>
          <w:rFonts w:eastAsia="宋体"/>
          <w:lang w:eastAsia="zh-CN"/>
        </w:rPr>
        <w:t>智能制造执行</w:t>
      </w:r>
    </w:p>
    <w:p w14:paraId="135D0184" w14:textId="77777777" w:rsidR="00F15ABB" w:rsidRPr="00F15ABB" w:rsidRDefault="00F15ABB" w:rsidP="00F15ABB">
      <w:pPr>
        <w:jc w:val="both"/>
        <w:rPr>
          <w:rFonts w:eastAsia="宋体" w:hint="eastAsia"/>
          <w:lang w:eastAsia="zh-CN"/>
        </w:rPr>
      </w:pPr>
    </w:p>
    <w:p w14:paraId="720FD91A" w14:textId="77777777" w:rsidR="00F15ABB" w:rsidRPr="00F15ABB" w:rsidRDefault="00F15ABB" w:rsidP="00F15ABB">
      <w:pPr>
        <w:jc w:val="both"/>
        <w:rPr>
          <w:rFonts w:eastAsia="宋体" w:hint="eastAsia"/>
          <w:lang w:eastAsia="zh-CN"/>
        </w:rPr>
      </w:pPr>
      <w:r w:rsidRPr="00F15ABB">
        <w:rPr>
          <w:rFonts w:eastAsia="宋体"/>
          <w:lang w:eastAsia="zh-CN"/>
        </w:rPr>
        <w:t>集成知识图谱与MES系统，实现生产计划智能调整与异常预警。</w:t>
      </w:r>
    </w:p>
    <w:p w14:paraId="6508A478" w14:textId="77777777" w:rsidR="00F15ABB" w:rsidRPr="00F15ABB" w:rsidRDefault="00F15ABB" w:rsidP="00F15ABB">
      <w:pPr>
        <w:jc w:val="both"/>
        <w:rPr>
          <w:rFonts w:eastAsia="宋体" w:hint="eastAsia"/>
          <w:lang w:eastAsia="zh-CN"/>
        </w:rPr>
      </w:pPr>
    </w:p>
    <w:p w14:paraId="179A6A56" w14:textId="77777777" w:rsidR="00F15ABB" w:rsidRPr="00F15ABB" w:rsidRDefault="00F15ABB" w:rsidP="00F15ABB">
      <w:pPr>
        <w:jc w:val="both"/>
        <w:rPr>
          <w:rFonts w:eastAsia="宋体" w:hint="eastAsia"/>
          <w:lang w:eastAsia="zh-CN"/>
        </w:rPr>
      </w:pPr>
      <w:r w:rsidRPr="00F15ABB">
        <w:rPr>
          <w:rFonts w:eastAsia="宋体"/>
          <w:lang w:eastAsia="zh-CN"/>
        </w:rPr>
        <w:t>设备维护管理</w:t>
      </w:r>
    </w:p>
    <w:p w14:paraId="19EE1772" w14:textId="77777777" w:rsidR="00F15ABB" w:rsidRPr="00F15ABB" w:rsidRDefault="00F15ABB" w:rsidP="00F15ABB">
      <w:pPr>
        <w:jc w:val="both"/>
        <w:rPr>
          <w:rFonts w:eastAsia="宋体" w:hint="eastAsia"/>
          <w:lang w:eastAsia="zh-CN"/>
        </w:rPr>
      </w:pPr>
    </w:p>
    <w:p w14:paraId="5E063EB6" w14:textId="77777777" w:rsidR="00F15ABB" w:rsidRPr="00F15ABB" w:rsidRDefault="00F15ABB" w:rsidP="00F15ABB">
      <w:pPr>
        <w:jc w:val="both"/>
        <w:rPr>
          <w:rFonts w:eastAsia="宋体" w:hint="eastAsia"/>
          <w:lang w:eastAsia="zh-CN"/>
        </w:rPr>
      </w:pPr>
      <w:r w:rsidRPr="00F15ABB">
        <w:rPr>
          <w:rFonts w:eastAsia="宋体"/>
          <w:lang w:eastAsia="zh-CN"/>
        </w:rPr>
        <w:t>结合PLM系统和知识图谱，实现设备全生命周期知识管理与智能维护建议。</w:t>
      </w:r>
    </w:p>
    <w:p w14:paraId="30A0C534" w14:textId="77777777" w:rsidR="00F15ABB" w:rsidRPr="00F15ABB" w:rsidRDefault="00F15ABB" w:rsidP="00F15ABB">
      <w:pPr>
        <w:jc w:val="both"/>
        <w:rPr>
          <w:rFonts w:eastAsia="宋体" w:hint="eastAsia"/>
          <w:lang w:eastAsia="zh-CN"/>
        </w:rPr>
      </w:pPr>
    </w:p>
    <w:p w14:paraId="22BA23C0" w14:textId="77777777" w:rsidR="00F15ABB" w:rsidRPr="00F15ABB" w:rsidRDefault="00F15ABB" w:rsidP="00F15ABB">
      <w:pPr>
        <w:jc w:val="both"/>
        <w:rPr>
          <w:rFonts w:eastAsia="宋体" w:hint="eastAsia"/>
          <w:lang w:eastAsia="zh-CN"/>
        </w:rPr>
      </w:pPr>
      <w:r w:rsidRPr="00F15ABB">
        <w:rPr>
          <w:rFonts w:eastAsia="宋体"/>
          <w:lang w:eastAsia="zh-CN"/>
        </w:rPr>
        <w:t>质量检测辅助</w:t>
      </w:r>
    </w:p>
    <w:p w14:paraId="59FA37A4" w14:textId="77777777" w:rsidR="00F15ABB" w:rsidRPr="00F15ABB" w:rsidRDefault="00F15ABB" w:rsidP="00F15ABB">
      <w:pPr>
        <w:jc w:val="both"/>
        <w:rPr>
          <w:rFonts w:eastAsia="宋体" w:hint="eastAsia"/>
          <w:lang w:eastAsia="zh-CN"/>
        </w:rPr>
      </w:pPr>
    </w:p>
    <w:p w14:paraId="6F3585F0" w14:textId="77777777" w:rsidR="00F15ABB" w:rsidRPr="00F15ABB" w:rsidRDefault="00F15ABB" w:rsidP="00F15ABB">
      <w:pPr>
        <w:jc w:val="both"/>
        <w:rPr>
          <w:rFonts w:eastAsia="宋体" w:hint="eastAsia"/>
          <w:lang w:eastAsia="zh-CN"/>
        </w:rPr>
      </w:pPr>
      <w:r w:rsidRPr="00F15ABB">
        <w:rPr>
          <w:rFonts w:eastAsia="宋体"/>
          <w:lang w:eastAsia="zh-CN"/>
        </w:rPr>
        <w:t>与质量管理系统对接，利用知识图谱推理辅助缺陷识别与追溯。</w:t>
      </w:r>
    </w:p>
    <w:p w14:paraId="73602F96" w14:textId="77777777" w:rsidR="00F15ABB" w:rsidRPr="00F15ABB" w:rsidRDefault="00F15ABB" w:rsidP="00F15ABB">
      <w:pPr>
        <w:jc w:val="both"/>
        <w:rPr>
          <w:rFonts w:eastAsia="宋体" w:hint="eastAsia"/>
          <w:lang w:eastAsia="zh-CN"/>
        </w:rPr>
      </w:pPr>
    </w:p>
    <w:p w14:paraId="4C0E80CE" w14:textId="77777777" w:rsidR="00F15ABB" w:rsidRPr="00F15ABB" w:rsidRDefault="00F15ABB" w:rsidP="00F15ABB">
      <w:pPr>
        <w:jc w:val="both"/>
        <w:rPr>
          <w:rFonts w:eastAsia="宋体" w:hint="eastAsia"/>
          <w:lang w:eastAsia="zh-CN"/>
        </w:rPr>
      </w:pPr>
      <w:r w:rsidRPr="00F15ABB">
        <w:rPr>
          <w:rFonts w:eastAsia="宋体"/>
          <w:lang w:eastAsia="zh-CN"/>
        </w:rPr>
        <w:t>#实施方案</w:t>
      </w:r>
    </w:p>
    <w:p w14:paraId="63704DA7" w14:textId="77777777" w:rsidR="00F15ABB" w:rsidRPr="00F15ABB" w:rsidRDefault="00F15ABB" w:rsidP="00F15ABB">
      <w:pPr>
        <w:jc w:val="both"/>
        <w:rPr>
          <w:rFonts w:eastAsia="宋体" w:hint="eastAsia"/>
          <w:lang w:eastAsia="zh-CN"/>
        </w:rPr>
      </w:pPr>
      <w:r w:rsidRPr="00F15ABB">
        <w:rPr>
          <w:rFonts w:eastAsia="宋体"/>
          <w:lang w:eastAsia="zh-CN"/>
        </w:rPr>
        <w:t>5.1 技术路线</w:t>
      </w:r>
    </w:p>
    <w:p w14:paraId="665FF24E" w14:textId="77777777" w:rsidR="00F15ABB" w:rsidRPr="00F15ABB" w:rsidRDefault="00F15ABB" w:rsidP="00F15ABB">
      <w:pPr>
        <w:jc w:val="both"/>
        <w:rPr>
          <w:rFonts w:eastAsia="宋体" w:hint="eastAsia"/>
          <w:lang w:eastAsia="zh-CN"/>
        </w:rPr>
      </w:pPr>
      <w:r w:rsidRPr="00F15ABB">
        <w:rPr>
          <w:rFonts w:eastAsia="宋体"/>
          <w:lang w:eastAsia="zh-CN"/>
        </w:rPr>
        <w:t>为实现机械行业知识智能化管理与应用，本项目制定了系统且科学的技术路线，贯穿数据采集、知识构建、应用开发及验证推广四个核心阶段，形成闭环的技术体系，确保项目目标的有效实现。</w:t>
      </w:r>
    </w:p>
    <w:p w14:paraId="09DF9718" w14:textId="77777777" w:rsidR="00F15ABB" w:rsidRPr="00F15ABB" w:rsidRDefault="00F15ABB" w:rsidP="00F15ABB">
      <w:pPr>
        <w:jc w:val="both"/>
        <w:rPr>
          <w:rFonts w:eastAsia="宋体" w:hint="eastAsia"/>
          <w:lang w:eastAsia="zh-CN"/>
        </w:rPr>
      </w:pPr>
    </w:p>
    <w:p w14:paraId="61B437C0" w14:textId="77777777" w:rsidR="00F15ABB" w:rsidRPr="00F15ABB" w:rsidRDefault="00F15ABB" w:rsidP="00F15ABB">
      <w:pPr>
        <w:jc w:val="both"/>
        <w:rPr>
          <w:rFonts w:eastAsia="宋体" w:hint="eastAsia"/>
          <w:lang w:eastAsia="zh-CN"/>
        </w:rPr>
      </w:pPr>
      <w:r w:rsidRPr="00F15ABB">
        <w:rPr>
          <w:rFonts w:eastAsia="宋体"/>
          <w:lang w:eastAsia="zh-CN"/>
        </w:rPr>
        <w:lastRenderedPageBreak/>
        <w:t>（1）数据采集阶段</w:t>
      </w:r>
    </w:p>
    <w:p w14:paraId="59CBBE41" w14:textId="77777777" w:rsidR="00F15ABB" w:rsidRPr="00F15ABB" w:rsidRDefault="00F15ABB" w:rsidP="00F15ABB">
      <w:pPr>
        <w:jc w:val="both"/>
        <w:rPr>
          <w:rFonts w:eastAsia="宋体" w:hint="eastAsia"/>
          <w:lang w:eastAsia="zh-CN"/>
        </w:rPr>
      </w:pPr>
      <w:r w:rsidRPr="00F15ABB">
        <w:rPr>
          <w:rFonts w:eastAsia="宋体"/>
          <w:lang w:eastAsia="zh-CN"/>
        </w:rPr>
        <w:t>机械行业数据来源广泛且异构，涵盖技术文档、产品设计图纸、专利文献、维修维护记录、生产日志、传感器监测数据等多种类型。这些数据存在于不同格式和存储系统中，具有结构化、半结构化和非结构化并存的特点。项目通过构建多源数据采集平台，采用爬虫技术、数据接口抓取、数据库同步、现场采集等多种方式，全面搜集机械行业的多模态数据。针对数据质量问题，实施数据清洗、格式转换、去重、缺失补全等预处理工作，确保后续知识构建的基础数据准确可靠。此外，建立数据标签体系，辅助后续的知识抽取与训练过程。</w:t>
      </w:r>
    </w:p>
    <w:p w14:paraId="784EA6F7" w14:textId="77777777" w:rsidR="00F15ABB" w:rsidRPr="00F15ABB" w:rsidRDefault="00F15ABB" w:rsidP="00F15ABB">
      <w:pPr>
        <w:jc w:val="both"/>
        <w:rPr>
          <w:rFonts w:eastAsia="宋体" w:hint="eastAsia"/>
          <w:lang w:eastAsia="zh-CN"/>
        </w:rPr>
      </w:pPr>
    </w:p>
    <w:p w14:paraId="7C684C62" w14:textId="77777777" w:rsidR="00F15ABB" w:rsidRPr="00F15ABB" w:rsidRDefault="00F15ABB" w:rsidP="00F15ABB">
      <w:pPr>
        <w:jc w:val="both"/>
        <w:rPr>
          <w:rFonts w:eastAsia="宋体" w:hint="eastAsia"/>
          <w:lang w:eastAsia="zh-CN"/>
        </w:rPr>
      </w:pPr>
      <w:r w:rsidRPr="00F15ABB">
        <w:rPr>
          <w:rFonts w:eastAsia="宋体"/>
          <w:lang w:eastAsia="zh-CN"/>
        </w:rPr>
        <w:t>（2）知识构建阶段</w:t>
      </w:r>
    </w:p>
    <w:p w14:paraId="48475924" w14:textId="77777777" w:rsidR="00F15ABB" w:rsidRPr="00F15ABB" w:rsidRDefault="00F15ABB" w:rsidP="00F15ABB">
      <w:pPr>
        <w:jc w:val="both"/>
        <w:rPr>
          <w:rFonts w:eastAsia="宋体" w:hint="eastAsia"/>
          <w:lang w:eastAsia="zh-CN"/>
        </w:rPr>
      </w:pPr>
      <w:r w:rsidRPr="00F15ABB">
        <w:rPr>
          <w:rFonts w:eastAsia="宋体"/>
          <w:lang w:eastAsia="zh-CN"/>
        </w:rPr>
        <w:t>知识构建是项目核心环节，重点解决机械行业复杂知识体系的形式化表达和结构化组织问题。首先，基于领域调研和专家访谈，设计符合机械行业特点的本体模型，涵盖设备类别、零部件属性、工艺流程、维护知识等核心领域。采用OWL等</w:t>
      </w:r>
      <w:proofErr w:type="gramStart"/>
      <w:r w:rsidRPr="00F15ABB">
        <w:rPr>
          <w:rFonts w:eastAsia="宋体"/>
          <w:lang w:eastAsia="zh-CN"/>
        </w:rPr>
        <w:t>语义网标准</w:t>
      </w:r>
      <w:proofErr w:type="gramEnd"/>
      <w:r w:rsidRPr="00F15ABB">
        <w:rPr>
          <w:rFonts w:eastAsia="宋体"/>
          <w:lang w:eastAsia="zh-CN"/>
        </w:rPr>
        <w:t>语言实现本体的表达，保证与国际标准兼容并支持扩展。其次，针对多模态数据，研发文本、图像、三维模型的知识抽取算法，实现实体识别、关系抽取、属性填充等功能。通过跨模态对齐技术，融合不同模态的知识信息，消除信息孤岛，构建统一的机械行业知识图谱。知识融合阶段引入实体消</w:t>
      </w:r>
      <w:proofErr w:type="gramStart"/>
      <w:r w:rsidRPr="00F15ABB">
        <w:rPr>
          <w:rFonts w:eastAsia="宋体"/>
          <w:lang w:eastAsia="zh-CN"/>
        </w:rPr>
        <w:t>歧</w:t>
      </w:r>
      <w:proofErr w:type="gramEnd"/>
      <w:r w:rsidRPr="00F15ABB">
        <w:rPr>
          <w:rFonts w:eastAsia="宋体"/>
          <w:lang w:eastAsia="zh-CN"/>
        </w:rPr>
        <w:t>、关系校验和一致性检测，提升图谱质量和可用性。知识存储采用高性能图数据库，支持后续的查询和推理需求。</w:t>
      </w:r>
    </w:p>
    <w:p w14:paraId="7433988F" w14:textId="77777777" w:rsidR="00F15ABB" w:rsidRPr="00F15ABB" w:rsidRDefault="00F15ABB" w:rsidP="00F15ABB">
      <w:pPr>
        <w:jc w:val="both"/>
        <w:rPr>
          <w:rFonts w:eastAsia="宋体" w:hint="eastAsia"/>
          <w:lang w:eastAsia="zh-CN"/>
        </w:rPr>
      </w:pPr>
    </w:p>
    <w:p w14:paraId="7A70A806" w14:textId="77777777" w:rsidR="00F15ABB" w:rsidRPr="00F15ABB" w:rsidRDefault="00F15ABB" w:rsidP="00F15ABB">
      <w:pPr>
        <w:jc w:val="both"/>
        <w:rPr>
          <w:rFonts w:eastAsia="宋体" w:hint="eastAsia"/>
          <w:lang w:eastAsia="zh-CN"/>
        </w:rPr>
      </w:pPr>
      <w:r w:rsidRPr="00F15ABB">
        <w:rPr>
          <w:rFonts w:eastAsia="宋体"/>
          <w:lang w:eastAsia="zh-CN"/>
        </w:rPr>
        <w:t>（3）应用开发阶段</w:t>
      </w:r>
    </w:p>
    <w:p w14:paraId="4EEAD49B" w14:textId="77777777" w:rsidR="00F15ABB" w:rsidRPr="00F15ABB" w:rsidRDefault="00F15ABB" w:rsidP="00F15ABB">
      <w:pPr>
        <w:jc w:val="both"/>
        <w:rPr>
          <w:rFonts w:eastAsia="宋体" w:hint="eastAsia"/>
          <w:lang w:eastAsia="zh-CN"/>
        </w:rPr>
      </w:pPr>
      <w:r w:rsidRPr="00F15ABB">
        <w:rPr>
          <w:rFonts w:eastAsia="宋体"/>
          <w:lang w:eastAsia="zh-CN"/>
        </w:rPr>
        <w:t>基于构建完成的知识图谱，开发面向机械行业多模态应用系统。系统设计注重多模态知识的深度利用，集成语义检索、智能问答、故障诊断辅助、工艺优化推荐等功能模块。通过语义理解和推理引擎，实现对机械设备运行状态、维护方案、设计方案等多维信息的智能分析与推理。系统前端提供友好的交互界面，支持文本、图像及三维模型的多模态输入与展示，提升用户体验。应用系统同时支持开放API，便于与企业现有信息系统（如ERP、MES、PLM等）协同工作，实现数据和服务的无缝对接。</w:t>
      </w:r>
    </w:p>
    <w:p w14:paraId="21EB23D7" w14:textId="77777777" w:rsidR="00F15ABB" w:rsidRPr="00F15ABB" w:rsidRDefault="00F15ABB" w:rsidP="00F15ABB">
      <w:pPr>
        <w:jc w:val="both"/>
        <w:rPr>
          <w:rFonts w:eastAsia="宋体" w:hint="eastAsia"/>
          <w:lang w:eastAsia="zh-CN"/>
        </w:rPr>
      </w:pPr>
    </w:p>
    <w:p w14:paraId="54CAA74D" w14:textId="77777777" w:rsidR="00F15ABB" w:rsidRPr="00F15ABB" w:rsidRDefault="00F15ABB" w:rsidP="00F15ABB">
      <w:pPr>
        <w:jc w:val="both"/>
        <w:rPr>
          <w:rFonts w:eastAsia="宋体" w:hint="eastAsia"/>
          <w:lang w:eastAsia="zh-CN"/>
        </w:rPr>
      </w:pPr>
      <w:r w:rsidRPr="00F15ABB">
        <w:rPr>
          <w:rFonts w:eastAsia="宋体"/>
          <w:lang w:eastAsia="zh-CN"/>
        </w:rPr>
        <w:t>（4）验证推广阶段</w:t>
      </w:r>
    </w:p>
    <w:p w14:paraId="7D8117A6" w14:textId="77777777" w:rsidR="00F15ABB" w:rsidRPr="00F15ABB" w:rsidRDefault="00F15ABB" w:rsidP="00F15ABB">
      <w:pPr>
        <w:jc w:val="both"/>
        <w:rPr>
          <w:rFonts w:eastAsia="宋体" w:hint="eastAsia"/>
          <w:lang w:eastAsia="zh-CN"/>
        </w:rPr>
      </w:pPr>
      <w:r w:rsidRPr="00F15ABB">
        <w:rPr>
          <w:rFonts w:eastAsia="宋体"/>
          <w:lang w:eastAsia="zh-CN"/>
        </w:rPr>
        <w:lastRenderedPageBreak/>
        <w:t>项目选取典型机械制造企业作为试点，开展知识图谱及应用系统的实际部署和验证。通过实际业务流程嵌入，检验项目技术方案的有效性和适用性。收集用户反馈和运行数据，开展系统性能评估与优化迭代。结合企业需求不断完善知识库和应用功能，形成成熟稳定的产品形态。最终，制定详细的技术推广方案，开展行业培训和技术交流，推动成果在更广泛机械行业领域的应用与推广，形成可复制、可推广的技术服务能力。</w:t>
      </w:r>
    </w:p>
    <w:p w14:paraId="5C7543F9" w14:textId="77777777" w:rsidR="00F15ABB" w:rsidRPr="00F15ABB" w:rsidRDefault="00F15ABB" w:rsidP="00F15ABB">
      <w:pPr>
        <w:jc w:val="both"/>
        <w:rPr>
          <w:rFonts w:eastAsia="宋体" w:hint="eastAsia"/>
          <w:lang w:eastAsia="zh-CN"/>
        </w:rPr>
      </w:pPr>
    </w:p>
    <w:p w14:paraId="19BD8D4A" w14:textId="77777777" w:rsidR="00F15ABB" w:rsidRPr="00F15ABB" w:rsidRDefault="00F15ABB" w:rsidP="00F15ABB">
      <w:pPr>
        <w:jc w:val="both"/>
        <w:rPr>
          <w:rFonts w:eastAsia="宋体" w:hint="eastAsia"/>
          <w:lang w:eastAsia="zh-CN"/>
        </w:rPr>
      </w:pPr>
      <w:r w:rsidRPr="00F15ABB">
        <w:rPr>
          <w:rFonts w:eastAsia="宋体"/>
          <w:lang w:eastAsia="zh-CN"/>
        </w:rPr>
        <w:t>5.2 实施计划</w:t>
      </w:r>
    </w:p>
    <w:p w14:paraId="17E1FD98" w14:textId="77777777" w:rsidR="00F15ABB" w:rsidRPr="00F15ABB" w:rsidRDefault="00F15ABB" w:rsidP="00F15ABB">
      <w:pPr>
        <w:jc w:val="both"/>
        <w:rPr>
          <w:rFonts w:eastAsia="宋体" w:hint="eastAsia"/>
          <w:lang w:eastAsia="zh-CN"/>
        </w:rPr>
      </w:pPr>
      <w:r w:rsidRPr="00F15ABB">
        <w:rPr>
          <w:rFonts w:eastAsia="宋体"/>
          <w:lang w:eastAsia="zh-CN"/>
        </w:rPr>
        <w:t>项目实施分为四个阶段，整体周期约为三年，各阶段重点任务明确，确保项目按计划高质量推进。</w:t>
      </w:r>
    </w:p>
    <w:p w14:paraId="53CA5C0D" w14:textId="77777777" w:rsidR="00F15ABB" w:rsidRPr="00F15ABB" w:rsidRDefault="00F15ABB" w:rsidP="00F15ABB">
      <w:pPr>
        <w:jc w:val="both"/>
        <w:rPr>
          <w:rFonts w:eastAsia="宋体" w:hint="eastAsia"/>
          <w:lang w:eastAsia="zh-CN"/>
        </w:rPr>
      </w:pPr>
    </w:p>
    <w:p w14:paraId="153A4288" w14:textId="77777777" w:rsidR="00F15ABB" w:rsidRPr="00F15ABB" w:rsidRDefault="00F15ABB" w:rsidP="00F15ABB">
      <w:pPr>
        <w:jc w:val="both"/>
        <w:rPr>
          <w:rFonts w:eastAsia="宋体" w:hint="eastAsia"/>
          <w:lang w:eastAsia="zh-CN"/>
        </w:rPr>
      </w:pPr>
      <w:r w:rsidRPr="00F15ABB">
        <w:rPr>
          <w:rFonts w:eastAsia="宋体"/>
          <w:lang w:eastAsia="zh-CN"/>
        </w:rPr>
        <w:t>5.2.1 第一阶段（6个月）</w:t>
      </w:r>
    </w:p>
    <w:p w14:paraId="77170CC8" w14:textId="77777777" w:rsidR="00F15ABB" w:rsidRPr="00F15ABB" w:rsidRDefault="00F15ABB" w:rsidP="00F15ABB">
      <w:pPr>
        <w:jc w:val="both"/>
        <w:rPr>
          <w:rFonts w:eastAsia="宋体" w:hint="eastAsia"/>
          <w:lang w:eastAsia="zh-CN"/>
        </w:rPr>
      </w:pPr>
      <w:r w:rsidRPr="00F15ABB">
        <w:rPr>
          <w:rFonts w:eastAsia="宋体"/>
          <w:lang w:eastAsia="zh-CN"/>
        </w:rPr>
        <w:t>机械行业知识体系调研</w:t>
      </w:r>
    </w:p>
    <w:p w14:paraId="4A524965" w14:textId="77777777" w:rsidR="00F15ABB" w:rsidRPr="00F15ABB" w:rsidRDefault="00F15ABB" w:rsidP="00F15ABB">
      <w:pPr>
        <w:jc w:val="both"/>
        <w:rPr>
          <w:rFonts w:eastAsia="宋体" w:hint="eastAsia"/>
          <w:lang w:eastAsia="zh-CN"/>
        </w:rPr>
      </w:pPr>
    </w:p>
    <w:p w14:paraId="51D68188" w14:textId="77777777" w:rsidR="00F15ABB" w:rsidRPr="00F15ABB" w:rsidRDefault="00F15ABB" w:rsidP="00F15ABB">
      <w:pPr>
        <w:jc w:val="both"/>
        <w:rPr>
          <w:rFonts w:eastAsia="宋体" w:hint="eastAsia"/>
          <w:lang w:eastAsia="zh-CN"/>
        </w:rPr>
      </w:pPr>
      <w:r w:rsidRPr="00F15ABB">
        <w:rPr>
          <w:rFonts w:eastAsia="宋体"/>
          <w:lang w:eastAsia="zh-CN"/>
        </w:rPr>
        <w:t>通过文献分析、专家访谈、行业标准收集等方式，全面掌握机械行业知识现状与需求，明确关键知识领域和技术难点。</w:t>
      </w:r>
    </w:p>
    <w:p w14:paraId="2D341014" w14:textId="77777777" w:rsidR="00F15ABB" w:rsidRPr="00F15ABB" w:rsidRDefault="00F15ABB" w:rsidP="00F15ABB">
      <w:pPr>
        <w:jc w:val="both"/>
        <w:rPr>
          <w:rFonts w:eastAsia="宋体" w:hint="eastAsia"/>
          <w:lang w:eastAsia="zh-CN"/>
        </w:rPr>
      </w:pPr>
    </w:p>
    <w:p w14:paraId="4159A8A8" w14:textId="77777777" w:rsidR="00F15ABB" w:rsidRPr="00F15ABB" w:rsidRDefault="00F15ABB" w:rsidP="00F15ABB">
      <w:pPr>
        <w:jc w:val="both"/>
        <w:rPr>
          <w:rFonts w:eastAsia="宋体" w:hint="eastAsia"/>
          <w:lang w:eastAsia="zh-CN"/>
        </w:rPr>
      </w:pPr>
      <w:r w:rsidRPr="00F15ABB">
        <w:rPr>
          <w:rFonts w:eastAsia="宋体"/>
          <w:lang w:eastAsia="zh-CN"/>
        </w:rPr>
        <w:t>本体模型和知识表示框架设计</w:t>
      </w:r>
    </w:p>
    <w:p w14:paraId="27A80342" w14:textId="77777777" w:rsidR="00F15ABB" w:rsidRPr="00F15ABB" w:rsidRDefault="00F15ABB" w:rsidP="00F15ABB">
      <w:pPr>
        <w:jc w:val="both"/>
        <w:rPr>
          <w:rFonts w:eastAsia="宋体" w:hint="eastAsia"/>
          <w:lang w:eastAsia="zh-CN"/>
        </w:rPr>
      </w:pPr>
    </w:p>
    <w:p w14:paraId="7391C6BA" w14:textId="77777777" w:rsidR="00F15ABB" w:rsidRPr="00F15ABB" w:rsidRDefault="00F15ABB" w:rsidP="00F15ABB">
      <w:pPr>
        <w:jc w:val="both"/>
        <w:rPr>
          <w:rFonts w:eastAsia="宋体" w:hint="eastAsia"/>
          <w:lang w:eastAsia="zh-CN"/>
        </w:rPr>
      </w:pPr>
      <w:r w:rsidRPr="00F15ABB">
        <w:rPr>
          <w:rFonts w:eastAsia="宋体"/>
          <w:lang w:eastAsia="zh-CN"/>
        </w:rPr>
        <w:t>基于调研成果，设计适应机械行业特点的本体模型体系，确定本体层次结构、属性定义和关系建模方法，构建知识表示的基本框架。</w:t>
      </w:r>
    </w:p>
    <w:p w14:paraId="3A81BFE9" w14:textId="77777777" w:rsidR="00F15ABB" w:rsidRPr="00F15ABB" w:rsidRDefault="00F15ABB" w:rsidP="00F15ABB">
      <w:pPr>
        <w:jc w:val="both"/>
        <w:rPr>
          <w:rFonts w:eastAsia="宋体" w:hint="eastAsia"/>
          <w:lang w:eastAsia="zh-CN"/>
        </w:rPr>
      </w:pPr>
    </w:p>
    <w:p w14:paraId="1EAC2EAE" w14:textId="77777777" w:rsidR="00F15ABB" w:rsidRPr="00F15ABB" w:rsidRDefault="00F15ABB" w:rsidP="00F15ABB">
      <w:pPr>
        <w:jc w:val="both"/>
        <w:rPr>
          <w:rFonts w:eastAsia="宋体" w:hint="eastAsia"/>
          <w:lang w:eastAsia="zh-CN"/>
        </w:rPr>
      </w:pPr>
      <w:r w:rsidRPr="00F15ABB">
        <w:rPr>
          <w:rFonts w:eastAsia="宋体"/>
          <w:lang w:eastAsia="zh-CN"/>
        </w:rPr>
        <w:t>多</w:t>
      </w:r>
      <w:proofErr w:type="gramStart"/>
      <w:r w:rsidRPr="00F15ABB">
        <w:rPr>
          <w:rFonts w:eastAsia="宋体"/>
          <w:lang w:eastAsia="zh-CN"/>
        </w:rPr>
        <w:t>源行业</w:t>
      </w:r>
      <w:proofErr w:type="gramEnd"/>
      <w:r w:rsidRPr="00F15ABB">
        <w:rPr>
          <w:rFonts w:eastAsia="宋体"/>
          <w:lang w:eastAsia="zh-CN"/>
        </w:rPr>
        <w:t>数据收集与预处理</w:t>
      </w:r>
    </w:p>
    <w:p w14:paraId="4E87854E" w14:textId="77777777" w:rsidR="00F15ABB" w:rsidRPr="00F15ABB" w:rsidRDefault="00F15ABB" w:rsidP="00F15ABB">
      <w:pPr>
        <w:jc w:val="both"/>
        <w:rPr>
          <w:rFonts w:eastAsia="宋体" w:hint="eastAsia"/>
          <w:lang w:eastAsia="zh-CN"/>
        </w:rPr>
      </w:pPr>
    </w:p>
    <w:p w14:paraId="4011CEBD" w14:textId="77777777" w:rsidR="00F15ABB" w:rsidRPr="00F15ABB" w:rsidRDefault="00F15ABB" w:rsidP="00F15ABB">
      <w:pPr>
        <w:jc w:val="both"/>
        <w:rPr>
          <w:rFonts w:eastAsia="宋体" w:hint="eastAsia"/>
          <w:lang w:eastAsia="zh-CN"/>
        </w:rPr>
      </w:pPr>
      <w:r w:rsidRPr="00F15ABB">
        <w:rPr>
          <w:rFonts w:eastAsia="宋体"/>
          <w:lang w:eastAsia="zh-CN"/>
        </w:rPr>
        <w:t>收集技术文档、专利资料、维修记录等多种数据资源，进行格式转换、去噪、标注等预处理工作，为知识抽取奠定数据基础。</w:t>
      </w:r>
    </w:p>
    <w:p w14:paraId="0634F47E" w14:textId="77777777" w:rsidR="00F15ABB" w:rsidRPr="00F15ABB" w:rsidRDefault="00F15ABB" w:rsidP="00F15ABB">
      <w:pPr>
        <w:jc w:val="both"/>
        <w:rPr>
          <w:rFonts w:eastAsia="宋体" w:hint="eastAsia"/>
          <w:lang w:eastAsia="zh-CN"/>
        </w:rPr>
      </w:pPr>
    </w:p>
    <w:p w14:paraId="3894325B" w14:textId="77777777" w:rsidR="00F15ABB" w:rsidRPr="00F15ABB" w:rsidRDefault="00F15ABB" w:rsidP="00F15ABB">
      <w:pPr>
        <w:jc w:val="both"/>
        <w:rPr>
          <w:rFonts w:eastAsia="宋体" w:hint="eastAsia"/>
          <w:lang w:eastAsia="zh-CN"/>
        </w:rPr>
      </w:pPr>
      <w:r w:rsidRPr="00F15ABB">
        <w:rPr>
          <w:rFonts w:eastAsia="宋体"/>
          <w:lang w:eastAsia="zh-CN"/>
        </w:rPr>
        <w:t>5.2.2 第二阶段（12个月）</w:t>
      </w:r>
    </w:p>
    <w:p w14:paraId="285CA9D2" w14:textId="77777777" w:rsidR="00F15ABB" w:rsidRPr="00F15ABB" w:rsidRDefault="00F15ABB" w:rsidP="00F15ABB">
      <w:pPr>
        <w:jc w:val="both"/>
        <w:rPr>
          <w:rFonts w:eastAsia="宋体" w:hint="eastAsia"/>
          <w:lang w:eastAsia="zh-CN"/>
        </w:rPr>
      </w:pPr>
      <w:r w:rsidRPr="00F15ABB">
        <w:rPr>
          <w:rFonts w:eastAsia="宋体"/>
          <w:lang w:eastAsia="zh-CN"/>
        </w:rPr>
        <w:t>知识抽取与融合算法开发</w:t>
      </w:r>
    </w:p>
    <w:p w14:paraId="05EBB230" w14:textId="77777777" w:rsidR="00F15ABB" w:rsidRPr="00F15ABB" w:rsidRDefault="00F15ABB" w:rsidP="00F15ABB">
      <w:pPr>
        <w:jc w:val="both"/>
        <w:rPr>
          <w:rFonts w:eastAsia="宋体" w:hint="eastAsia"/>
          <w:lang w:eastAsia="zh-CN"/>
        </w:rPr>
      </w:pPr>
    </w:p>
    <w:p w14:paraId="3E1F8732" w14:textId="77777777" w:rsidR="00F15ABB" w:rsidRPr="00F15ABB" w:rsidRDefault="00F15ABB" w:rsidP="00F15ABB">
      <w:pPr>
        <w:jc w:val="both"/>
        <w:rPr>
          <w:rFonts w:eastAsia="宋体" w:hint="eastAsia"/>
          <w:lang w:eastAsia="zh-CN"/>
        </w:rPr>
      </w:pPr>
      <w:r w:rsidRPr="00F15ABB">
        <w:rPr>
          <w:rFonts w:eastAsia="宋体"/>
          <w:lang w:eastAsia="zh-CN"/>
        </w:rPr>
        <w:t>研发针对多模态数据的实体识别、关系抽取、属性提取算法，研究跨模态语义对齐与消</w:t>
      </w:r>
      <w:proofErr w:type="gramStart"/>
      <w:r w:rsidRPr="00F15ABB">
        <w:rPr>
          <w:rFonts w:eastAsia="宋体"/>
          <w:lang w:eastAsia="zh-CN"/>
        </w:rPr>
        <w:t>歧</w:t>
      </w:r>
      <w:proofErr w:type="gramEnd"/>
      <w:r w:rsidRPr="00F15ABB">
        <w:rPr>
          <w:rFonts w:eastAsia="宋体"/>
          <w:lang w:eastAsia="zh-CN"/>
        </w:rPr>
        <w:t>方法，实现机械领域知识的准确抽取与融合。</w:t>
      </w:r>
    </w:p>
    <w:p w14:paraId="5A926600" w14:textId="77777777" w:rsidR="00F15ABB" w:rsidRPr="00F15ABB" w:rsidRDefault="00F15ABB" w:rsidP="00F15ABB">
      <w:pPr>
        <w:jc w:val="both"/>
        <w:rPr>
          <w:rFonts w:eastAsia="宋体" w:hint="eastAsia"/>
          <w:lang w:eastAsia="zh-CN"/>
        </w:rPr>
      </w:pPr>
    </w:p>
    <w:p w14:paraId="3D5FE9DD" w14:textId="77777777" w:rsidR="00F15ABB" w:rsidRPr="00F15ABB" w:rsidRDefault="00F15ABB" w:rsidP="00F15ABB">
      <w:pPr>
        <w:jc w:val="both"/>
        <w:rPr>
          <w:rFonts w:eastAsia="宋体" w:hint="eastAsia"/>
          <w:lang w:eastAsia="zh-CN"/>
        </w:rPr>
      </w:pPr>
      <w:r w:rsidRPr="00F15ABB">
        <w:rPr>
          <w:rFonts w:eastAsia="宋体"/>
          <w:lang w:eastAsia="zh-CN"/>
        </w:rPr>
        <w:t>初步知识图谱构建</w:t>
      </w:r>
    </w:p>
    <w:p w14:paraId="239B914A" w14:textId="77777777" w:rsidR="00F15ABB" w:rsidRPr="00F15ABB" w:rsidRDefault="00F15ABB" w:rsidP="00F15ABB">
      <w:pPr>
        <w:jc w:val="both"/>
        <w:rPr>
          <w:rFonts w:eastAsia="宋体" w:hint="eastAsia"/>
          <w:lang w:eastAsia="zh-CN"/>
        </w:rPr>
      </w:pPr>
    </w:p>
    <w:p w14:paraId="22217ABC" w14:textId="77777777" w:rsidR="00F15ABB" w:rsidRPr="00F15ABB" w:rsidRDefault="00F15ABB" w:rsidP="00F15ABB">
      <w:pPr>
        <w:jc w:val="both"/>
        <w:rPr>
          <w:rFonts w:eastAsia="宋体" w:hint="eastAsia"/>
          <w:lang w:eastAsia="zh-CN"/>
        </w:rPr>
      </w:pPr>
      <w:r w:rsidRPr="00F15ABB">
        <w:rPr>
          <w:rFonts w:eastAsia="宋体"/>
          <w:lang w:eastAsia="zh-CN"/>
        </w:rPr>
        <w:t>基于抽取结果，利用图数据库技术，完成机械行业初步知识图谱的搭建，实现基础知识的结构化存储与管理。</w:t>
      </w:r>
    </w:p>
    <w:p w14:paraId="796E3045" w14:textId="77777777" w:rsidR="00F15ABB" w:rsidRPr="00F15ABB" w:rsidRDefault="00F15ABB" w:rsidP="00F15ABB">
      <w:pPr>
        <w:jc w:val="both"/>
        <w:rPr>
          <w:rFonts w:eastAsia="宋体" w:hint="eastAsia"/>
          <w:lang w:eastAsia="zh-CN"/>
        </w:rPr>
      </w:pPr>
    </w:p>
    <w:p w14:paraId="133ECD31" w14:textId="77777777" w:rsidR="00F15ABB" w:rsidRPr="00F15ABB" w:rsidRDefault="00F15ABB" w:rsidP="00F15ABB">
      <w:pPr>
        <w:jc w:val="both"/>
        <w:rPr>
          <w:rFonts w:eastAsia="宋体" w:hint="eastAsia"/>
          <w:lang w:eastAsia="zh-CN"/>
        </w:rPr>
      </w:pPr>
      <w:r w:rsidRPr="00F15ABB">
        <w:rPr>
          <w:rFonts w:eastAsia="宋体"/>
          <w:lang w:eastAsia="zh-CN"/>
        </w:rPr>
        <w:t>多模态表示与检索功能开发</w:t>
      </w:r>
    </w:p>
    <w:p w14:paraId="6B5289AB" w14:textId="77777777" w:rsidR="00F15ABB" w:rsidRPr="00F15ABB" w:rsidRDefault="00F15ABB" w:rsidP="00F15ABB">
      <w:pPr>
        <w:jc w:val="both"/>
        <w:rPr>
          <w:rFonts w:eastAsia="宋体" w:hint="eastAsia"/>
          <w:lang w:eastAsia="zh-CN"/>
        </w:rPr>
      </w:pPr>
    </w:p>
    <w:p w14:paraId="58786027" w14:textId="77777777" w:rsidR="00F15ABB" w:rsidRPr="00F15ABB" w:rsidRDefault="00F15ABB" w:rsidP="00F15ABB">
      <w:pPr>
        <w:jc w:val="both"/>
        <w:rPr>
          <w:rFonts w:eastAsia="宋体" w:hint="eastAsia"/>
          <w:lang w:eastAsia="zh-CN"/>
        </w:rPr>
      </w:pPr>
      <w:r w:rsidRPr="00F15ABB">
        <w:rPr>
          <w:rFonts w:eastAsia="宋体"/>
          <w:lang w:eastAsia="zh-CN"/>
        </w:rPr>
        <w:t>构建统一的多模态语义表示模型，开发支持文本、图像和三维模型的语义检索系统，提升知识查询的灵活性和准确性。</w:t>
      </w:r>
    </w:p>
    <w:p w14:paraId="1D0D9BE6" w14:textId="77777777" w:rsidR="00F15ABB" w:rsidRPr="00F15ABB" w:rsidRDefault="00F15ABB" w:rsidP="00F15ABB">
      <w:pPr>
        <w:jc w:val="both"/>
        <w:rPr>
          <w:rFonts w:eastAsia="宋体" w:hint="eastAsia"/>
          <w:lang w:eastAsia="zh-CN"/>
        </w:rPr>
      </w:pPr>
    </w:p>
    <w:p w14:paraId="2E229754" w14:textId="77777777" w:rsidR="00F15ABB" w:rsidRPr="00F15ABB" w:rsidRDefault="00F15ABB" w:rsidP="00F15ABB">
      <w:pPr>
        <w:jc w:val="both"/>
        <w:rPr>
          <w:rFonts w:eastAsia="宋体" w:hint="eastAsia"/>
          <w:lang w:eastAsia="zh-CN"/>
        </w:rPr>
      </w:pPr>
      <w:r w:rsidRPr="00F15ABB">
        <w:rPr>
          <w:rFonts w:eastAsia="宋体"/>
          <w:lang w:eastAsia="zh-CN"/>
        </w:rPr>
        <w:t>5.2.3 第三阶段（12个月）</w:t>
      </w:r>
    </w:p>
    <w:p w14:paraId="00144404" w14:textId="77777777" w:rsidR="00F15ABB" w:rsidRPr="00F15ABB" w:rsidRDefault="00F15ABB" w:rsidP="00F15ABB">
      <w:pPr>
        <w:jc w:val="both"/>
        <w:rPr>
          <w:rFonts w:eastAsia="宋体" w:hint="eastAsia"/>
          <w:lang w:eastAsia="zh-CN"/>
        </w:rPr>
      </w:pPr>
      <w:r w:rsidRPr="00F15ABB">
        <w:rPr>
          <w:rFonts w:eastAsia="宋体"/>
          <w:lang w:eastAsia="zh-CN"/>
        </w:rPr>
        <w:t>知识图谱完善与扩展</w:t>
      </w:r>
    </w:p>
    <w:p w14:paraId="24820068" w14:textId="77777777" w:rsidR="00F15ABB" w:rsidRPr="00F15ABB" w:rsidRDefault="00F15ABB" w:rsidP="00F15ABB">
      <w:pPr>
        <w:jc w:val="both"/>
        <w:rPr>
          <w:rFonts w:eastAsia="宋体" w:hint="eastAsia"/>
          <w:lang w:eastAsia="zh-CN"/>
        </w:rPr>
      </w:pPr>
    </w:p>
    <w:p w14:paraId="2A565D0B" w14:textId="77777777" w:rsidR="00F15ABB" w:rsidRPr="00F15ABB" w:rsidRDefault="00F15ABB" w:rsidP="00F15ABB">
      <w:pPr>
        <w:jc w:val="both"/>
        <w:rPr>
          <w:rFonts w:eastAsia="宋体" w:hint="eastAsia"/>
          <w:lang w:eastAsia="zh-CN"/>
        </w:rPr>
      </w:pPr>
      <w:r w:rsidRPr="00F15ABB">
        <w:rPr>
          <w:rFonts w:eastAsia="宋体"/>
          <w:lang w:eastAsia="zh-CN"/>
        </w:rPr>
        <w:t>针对试点需求，不断丰富图谱内容，完善知识的覆盖范围和深度，提升知识图谱的准确度和实时性。</w:t>
      </w:r>
    </w:p>
    <w:p w14:paraId="4E3C2625" w14:textId="77777777" w:rsidR="00F15ABB" w:rsidRPr="00F15ABB" w:rsidRDefault="00F15ABB" w:rsidP="00F15ABB">
      <w:pPr>
        <w:jc w:val="both"/>
        <w:rPr>
          <w:rFonts w:eastAsia="宋体" w:hint="eastAsia"/>
          <w:lang w:eastAsia="zh-CN"/>
        </w:rPr>
      </w:pPr>
    </w:p>
    <w:p w14:paraId="7490274A" w14:textId="77777777" w:rsidR="00F15ABB" w:rsidRPr="00F15ABB" w:rsidRDefault="00F15ABB" w:rsidP="00F15ABB">
      <w:pPr>
        <w:jc w:val="both"/>
        <w:rPr>
          <w:rFonts w:eastAsia="宋体" w:hint="eastAsia"/>
          <w:lang w:eastAsia="zh-CN"/>
        </w:rPr>
      </w:pPr>
      <w:r w:rsidRPr="00F15ABB">
        <w:rPr>
          <w:rFonts w:eastAsia="宋体"/>
          <w:lang w:eastAsia="zh-CN"/>
        </w:rPr>
        <w:t>典型应用系统开发</w:t>
      </w:r>
    </w:p>
    <w:p w14:paraId="59403785" w14:textId="77777777" w:rsidR="00F15ABB" w:rsidRPr="00F15ABB" w:rsidRDefault="00F15ABB" w:rsidP="00F15ABB">
      <w:pPr>
        <w:jc w:val="both"/>
        <w:rPr>
          <w:rFonts w:eastAsia="宋体" w:hint="eastAsia"/>
          <w:lang w:eastAsia="zh-CN"/>
        </w:rPr>
      </w:pPr>
    </w:p>
    <w:p w14:paraId="0F9ECA0D" w14:textId="77777777" w:rsidR="00F15ABB" w:rsidRPr="00F15ABB" w:rsidRDefault="00F15ABB" w:rsidP="00F15ABB">
      <w:pPr>
        <w:jc w:val="both"/>
        <w:rPr>
          <w:rFonts w:eastAsia="宋体" w:hint="eastAsia"/>
          <w:lang w:eastAsia="zh-CN"/>
        </w:rPr>
      </w:pPr>
      <w:r w:rsidRPr="00F15ABB">
        <w:rPr>
          <w:rFonts w:eastAsia="宋体"/>
          <w:lang w:eastAsia="zh-CN"/>
        </w:rPr>
        <w:lastRenderedPageBreak/>
        <w:t>开发智能问答、故障诊断辅助、工艺优化推荐等应用系统，实现知识图谱的实际价值转化。</w:t>
      </w:r>
    </w:p>
    <w:p w14:paraId="59BA1B4E" w14:textId="77777777" w:rsidR="00F15ABB" w:rsidRPr="00F15ABB" w:rsidRDefault="00F15ABB" w:rsidP="00F15ABB">
      <w:pPr>
        <w:jc w:val="both"/>
        <w:rPr>
          <w:rFonts w:eastAsia="宋体" w:hint="eastAsia"/>
          <w:lang w:eastAsia="zh-CN"/>
        </w:rPr>
      </w:pPr>
    </w:p>
    <w:p w14:paraId="53B65D38" w14:textId="77777777" w:rsidR="00F15ABB" w:rsidRPr="00F15ABB" w:rsidRDefault="00F15ABB" w:rsidP="00F15ABB">
      <w:pPr>
        <w:jc w:val="both"/>
        <w:rPr>
          <w:rFonts w:eastAsia="宋体" w:hint="eastAsia"/>
          <w:lang w:eastAsia="zh-CN"/>
        </w:rPr>
      </w:pPr>
      <w:r w:rsidRPr="00F15ABB">
        <w:rPr>
          <w:rFonts w:eastAsia="宋体"/>
          <w:lang w:eastAsia="zh-CN"/>
        </w:rPr>
        <w:t>企业试点应用</w:t>
      </w:r>
    </w:p>
    <w:p w14:paraId="16231E0A" w14:textId="77777777" w:rsidR="00F15ABB" w:rsidRPr="00F15ABB" w:rsidRDefault="00F15ABB" w:rsidP="00F15ABB">
      <w:pPr>
        <w:jc w:val="both"/>
        <w:rPr>
          <w:rFonts w:eastAsia="宋体" w:hint="eastAsia"/>
          <w:lang w:eastAsia="zh-CN"/>
        </w:rPr>
      </w:pPr>
    </w:p>
    <w:p w14:paraId="5C44204D" w14:textId="77777777" w:rsidR="00F15ABB" w:rsidRPr="00F15ABB" w:rsidRDefault="00F15ABB" w:rsidP="00F15ABB">
      <w:pPr>
        <w:jc w:val="both"/>
        <w:rPr>
          <w:rFonts w:eastAsia="宋体" w:hint="eastAsia"/>
          <w:lang w:eastAsia="zh-CN"/>
        </w:rPr>
      </w:pPr>
      <w:r w:rsidRPr="00F15ABB">
        <w:rPr>
          <w:rFonts w:eastAsia="宋体"/>
          <w:lang w:eastAsia="zh-CN"/>
        </w:rPr>
        <w:t>在合作机械制造企业部署应用系统，结合实际生产与维护场景进行验证，收集应用效果和用户反馈。</w:t>
      </w:r>
    </w:p>
    <w:p w14:paraId="3C980C6E" w14:textId="77777777" w:rsidR="00F15ABB" w:rsidRPr="00F15ABB" w:rsidRDefault="00F15ABB" w:rsidP="00F15ABB">
      <w:pPr>
        <w:jc w:val="both"/>
        <w:rPr>
          <w:rFonts w:eastAsia="宋体" w:hint="eastAsia"/>
          <w:lang w:eastAsia="zh-CN"/>
        </w:rPr>
      </w:pPr>
    </w:p>
    <w:p w14:paraId="3021A55D" w14:textId="77777777" w:rsidR="00F15ABB" w:rsidRPr="00F15ABB" w:rsidRDefault="00F15ABB" w:rsidP="00F15ABB">
      <w:pPr>
        <w:jc w:val="both"/>
        <w:rPr>
          <w:rFonts w:eastAsia="宋体" w:hint="eastAsia"/>
          <w:lang w:eastAsia="zh-CN"/>
        </w:rPr>
      </w:pPr>
      <w:r w:rsidRPr="00F15ABB">
        <w:rPr>
          <w:rFonts w:eastAsia="宋体"/>
          <w:lang w:eastAsia="zh-CN"/>
        </w:rPr>
        <w:t>5.2.4 第四阶段（6个月）</w:t>
      </w:r>
    </w:p>
    <w:p w14:paraId="15D1AC9E" w14:textId="77777777" w:rsidR="00F15ABB" w:rsidRPr="00F15ABB" w:rsidRDefault="00F15ABB" w:rsidP="00F15ABB">
      <w:pPr>
        <w:jc w:val="both"/>
        <w:rPr>
          <w:rFonts w:eastAsia="宋体" w:hint="eastAsia"/>
          <w:lang w:eastAsia="zh-CN"/>
        </w:rPr>
      </w:pPr>
      <w:r w:rsidRPr="00F15ABB">
        <w:rPr>
          <w:rFonts w:eastAsia="宋体"/>
          <w:lang w:eastAsia="zh-CN"/>
        </w:rPr>
        <w:t>系统优化与性能提升</w:t>
      </w:r>
    </w:p>
    <w:p w14:paraId="27D7D5FC" w14:textId="77777777" w:rsidR="00F15ABB" w:rsidRPr="00F15ABB" w:rsidRDefault="00F15ABB" w:rsidP="00F15ABB">
      <w:pPr>
        <w:jc w:val="both"/>
        <w:rPr>
          <w:rFonts w:eastAsia="宋体" w:hint="eastAsia"/>
          <w:lang w:eastAsia="zh-CN"/>
        </w:rPr>
      </w:pPr>
    </w:p>
    <w:p w14:paraId="1E38DAF2" w14:textId="77777777" w:rsidR="00F15ABB" w:rsidRPr="00F15ABB" w:rsidRDefault="00F15ABB" w:rsidP="00F15ABB">
      <w:pPr>
        <w:jc w:val="both"/>
        <w:rPr>
          <w:rFonts w:eastAsia="宋体" w:hint="eastAsia"/>
          <w:lang w:eastAsia="zh-CN"/>
        </w:rPr>
      </w:pPr>
      <w:r w:rsidRPr="00F15ABB">
        <w:rPr>
          <w:rFonts w:eastAsia="宋体"/>
          <w:lang w:eastAsia="zh-CN"/>
        </w:rPr>
        <w:t>根据试点反馈，优化系统架构、算法性能和用户体验，提升系统稳定性和响应速度。</w:t>
      </w:r>
    </w:p>
    <w:p w14:paraId="06344AD0" w14:textId="77777777" w:rsidR="00F15ABB" w:rsidRPr="00F15ABB" w:rsidRDefault="00F15ABB" w:rsidP="00F15ABB">
      <w:pPr>
        <w:jc w:val="both"/>
        <w:rPr>
          <w:rFonts w:eastAsia="宋体" w:hint="eastAsia"/>
          <w:lang w:eastAsia="zh-CN"/>
        </w:rPr>
      </w:pPr>
    </w:p>
    <w:p w14:paraId="1F26B953" w14:textId="77777777" w:rsidR="00F15ABB" w:rsidRPr="00F15ABB" w:rsidRDefault="00F15ABB" w:rsidP="00F15ABB">
      <w:pPr>
        <w:jc w:val="both"/>
        <w:rPr>
          <w:rFonts w:eastAsia="宋体" w:hint="eastAsia"/>
          <w:lang w:eastAsia="zh-CN"/>
        </w:rPr>
      </w:pPr>
      <w:r w:rsidRPr="00F15ABB">
        <w:rPr>
          <w:rFonts w:eastAsia="宋体"/>
          <w:lang w:eastAsia="zh-CN"/>
        </w:rPr>
        <w:t>应用效果评估</w:t>
      </w:r>
    </w:p>
    <w:p w14:paraId="2BA05BA0" w14:textId="77777777" w:rsidR="00F15ABB" w:rsidRPr="00F15ABB" w:rsidRDefault="00F15ABB" w:rsidP="00F15ABB">
      <w:pPr>
        <w:jc w:val="both"/>
        <w:rPr>
          <w:rFonts w:eastAsia="宋体" w:hint="eastAsia"/>
          <w:lang w:eastAsia="zh-CN"/>
        </w:rPr>
      </w:pPr>
    </w:p>
    <w:p w14:paraId="41E7E4FD" w14:textId="77777777" w:rsidR="00F15ABB" w:rsidRPr="00F15ABB" w:rsidRDefault="00F15ABB" w:rsidP="00F15ABB">
      <w:pPr>
        <w:jc w:val="both"/>
        <w:rPr>
          <w:rFonts w:eastAsia="宋体" w:hint="eastAsia"/>
          <w:lang w:eastAsia="zh-CN"/>
        </w:rPr>
      </w:pPr>
      <w:r w:rsidRPr="00F15ABB">
        <w:rPr>
          <w:rFonts w:eastAsia="宋体"/>
          <w:lang w:eastAsia="zh-CN"/>
        </w:rPr>
        <w:t>开展全面的技术评估和经济效益分析，验证项目成果在机械行业中的推广价值。</w:t>
      </w:r>
    </w:p>
    <w:p w14:paraId="78488BE8" w14:textId="77777777" w:rsidR="00F15ABB" w:rsidRPr="00F15ABB" w:rsidRDefault="00F15ABB" w:rsidP="00F15ABB">
      <w:pPr>
        <w:jc w:val="both"/>
        <w:rPr>
          <w:rFonts w:eastAsia="宋体" w:hint="eastAsia"/>
          <w:lang w:eastAsia="zh-CN"/>
        </w:rPr>
      </w:pPr>
    </w:p>
    <w:p w14:paraId="122C46DC" w14:textId="77777777" w:rsidR="00F15ABB" w:rsidRPr="00F15ABB" w:rsidRDefault="00F15ABB" w:rsidP="00F15ABB">
      <w:pPr>
        <w:jc w:val="both"/>
        <w:rPr>
          <w:rFonts w:eastAsia="宋体" w:hint="eastAsia"/>
          <w:lang w:eastAsia="zh-CN"/>
        </w:rPr>
      </w:pPr>
      <w:r w:rsidRPr="00F15ABB">
        <w:rPr>
          <w:rFonts w:eastAsia="宋体"/>
          <w:lang w:eastAsia="zh-CN"/>
        </w:rPr>
        <w:t>技术总结与推广</w:t>
      </w:r>
    </w:p>
    <w:p w14:paraId="47A717E6" w14:textId="77777777" w:rsidR="00F15ABB" w:rsidRPr="00F15ABB" w:rsidRDefault="00F15ABB" w:rsidP="00F15ABB">
      <w:pPr>
        <w:jc w:val="both"/>
        <w:rPr>
          <w:rFonts w:eastAsia="宋体" w:hint="eastAsia"/>
          <w:lang w:eastAsia="zh-CN"/>
        </w:rPr>
      </w:pPr>
    </w:p>
    <w:p w14:paraId="704CB24F" w14:textId="77777777" w:rsidR="00F15ABB" w:rsidRPr="00F15ABB" w:rsidRDefault="00F15ABB" w:rsidP="00F15ABB">
      <w:pPr>
        <w:jc w:val="both"/>
        <w:rPr>
          <w:rFonts w:eastAsia="宋体" w:hint="eastAsia"/>
          <w:lang w:eastAsia="zh-CN"/>
        </w:rPr>
      </w:pPr>
      <w:r w:rsidRPr="00F15ABB">
        <w:rPr>
          <w:rFonts w:eastAsia="宋体"/>
          <w:lang w:eastAsia="zh-CN"/>
        </w:rPr>
        <w:t>形成项目技术报告和应用案例，开展行业培训和技术推广活动，推动技术成果广泛应用。</w:t>
      </w:r>
    </w:p>
    <w:p w14:paraId="49618625" w14:textId="77777777" w:rsidR="00F15ABB" w:rsidRPr="00F15ABB" w:rsidRDefault="00F15ABB" w:rsidP="00F15ABB">
      <w:pPr>
        <w:jc w:val="both"/>
        <w:rPr>
          <w:rFonts w:eastAsia="宋体" w:hint="eastAsia"/>
          <w:lang w:eastAsia="zh-CN"/>
        </w:rPr>
      </w:pPr>
    </w:p>
    <w:p w14:paraId="3D64269D" w14:textId="77777777" w:rsidR="00F15ABB" w:rsidRPr="00F15ABB" w:rsidRDefault="00F15ABB" w:rsidP="00F15ABB">
      <w:pPr>
        <w:jc w:val="both"/>
        <w:rPr>
          <w:rFonts w:eastAsia="宋体" w:hint="eastAsia"/>
          <w:lang w:eastAsia="zh-CN"/>
        </w:rPr>
      </w:pPr>
      <w:r w:rsidRPr="00F15ABB">
        <w:rPr>
          <w:rFonts w:eastAsia="宋体"/>
          <w:lang w:eastAsia="zh-CN"/>
        </w:rPr>
        <w:t>5.3 组织管理</w:t>
      </w:r>
    </w:p>
    <w:p w14:paraId="462A2176" w14:textId="77777777" w:rsidR="00F15ABB" w:rsidRPr="00F15ABB" w:rsidRDefault="00F15ABB" w:rsidP="00F15ABB">
      <w:pPr>
        <w:jc w:val="both"/>
        <w:rPr>
          <w:rFonts w:eastAsia="宋体" w:hint="eastAsia"/>
          <w:lang w:eastAsia="zh-CN"/>
        </w:rPr>
      </w:pPr>
      <w:r w:rsidRPr="00F15ABB">
        <w:rPr>
          <w:rFonts w:eastAsia="宋体"/>
          <w:lang w:eastAsia="zh-CN"/>
        </w:rPr>
        <w:t>为保障项目顺利实施，建立科学的组织管理体系：</w:t>
      </w:r>
    </w:p>
    <w:p w14:paraId="59529032" w14:textId="77777777" w:rsidR="00F15ABB" w:rsidRPr="00F15ABB" w:rsidRDefault="00F15ABB" w:rsidP="00F15ABB">
      <w:pPr>
        <w:jc w:val="both"/>
        <w:rPr>
          <w:rFonts w:eastAsia="宋体" w:hint="eastAsia"/>
          <w:lang w:eastAsia="zh-CN"/>
        </w:rPr>
      </w:pPr>
    </w:p>
    <w:p w14:paraId="4F72B052" w14:textId="77777777" w:rsidR="00F15ABB" w:rsidRPr="00F15ABB" w:rsidRDefault="00F15ABB" w:rsidP="00F15ABB">
      <w:pPr>
        <w:jc w:val="both"/>
        <w:rPr>
          <w:rFonts w:eastAsia="宋体" w:hint="eastAsia"/>
          <w:lang w:eastAsia="zh-CN"/>
        </w:rPr>
      </w:pPr>
      <w:r w:rsidRPr="00F15ABB">
        <w:rPr>
          <w:rFonts w:eastAsia="宋体"/>
          <w:lang w:eastAsia="zh-CN"/>
        </w:rPr>
        <w:t>领导小组</w:t>
      </w:r>
    </w:p>
    <w:p w14:paraId="7DE311AD" w14:textId="77777777" w:rsidR="00F15ABB" w:rsidRPr="00F15ABB" w:rsidRDefault="00F15ABB" w:rsidP="00F15ABB">
      <w:pPr>
        <w:jc w:val="both"/>
        <w:rPr>
          <w:rFonts w:eastAsia="宋体" w:hint="eastAsia"/>
          <w:lang w:eastAsia="zh-CN"/>
        </w:rPr>
      </w:pPr>
    </w:p>
    <w:p w14:paraId="0B2A1C87" w14:textId="77777777" w:rsidR="00F15ABB" w:rsidRPr="00F15ABB" w:rsidRDefault="00F15ABB" w:rsidP="00F15ABB">
      <w:pPr>
        <w:jc w:val="both"/>
        <w:rPr>
          <w:rFonts w:eastAsia="宋体" w:hint="eastAsia"/>
          <w:lang w:eastAsia="zh-CN"/>
        </w:rPr>
      </w:pPr>
      <w:r w:rsidRPr="00F15ABB">
        <w:rPr>
          <w:rFonts w:eastAsia="宋体"/>
          <w:lang w:eastAsia="zh-CN"/>
        </w:rPr>
        <w:t>由项目主要负责人、相关部门领导组成，负责项目总体指导、资源协调及重大决策，确保战略方向正确。</w:t>
      </w:r>
    </w:p>
    <w:p w14:paraId="69951220" w14:textId="77777777" w:rsidR="00F15ABB" w:rsidRPr="00F15ABB" w:rsidRDefault="00F15ABB" w:rsidP="00F15ABB">
      <w:pPr>
        <w:jc w:val="both"/>
        <w:rPr>
          <w:rFonts w:eastAsia="宋体" w:hint="eastAsia"/>
          <w:lang w:eastAsia="zh-CN"/>
        </w:rPr>
      </w:pPr>
    </w:p>
    <w:p w14:paraId="16E5407A" w14:textId="77777777" w:rsidR="00F15ABB" w:rsidRPr="00F15ABB" w:rsidRDefault="00F15ABB" w:rsidP="00F15ABB">
      <w:pPr>
        <w:jc w:val="both"/>
        <w:rPr>
          <w:rFonts w:eastAsia="宋体" w:hint="eastAsia"/>
          <w:lang w:eastAsia="zh-CN"/>
        </w:rPr>
      </w:pPr>
      <w:r w:rsidRPr="00F15ABB">
        <w:rPr>
          <w:rFonts w:eastAsia="宋体"/>
          <w:lang w:eastAsia="zh-CN"/>
        </w:rPr>
        <w:t>技术专家组</w:t>
      </w:r>
    </w:p>
    <w:p w14:paraId="73E73C8B" w14:textId="77777777" w:rsidR="00F15ABB" w:rsidRPr="00F15ABB" w:rsidRDefault="00F15ABB" w:rsidP="00F15ABB">
      <w:pPr>
        <w:jc w:val="both"/>
        <w:rPr>
          <w:rFonts w:eastAsia="宋体" w:hint="eastAsia"/>
          <w:lang w:eastAsia="zh-CN"/>
        </w:rPr>
      </w:pPr>
    </w:p>
    <w:p w14:paraId="090A917E" w14:textId="77777777" w:rsidR="00F15ABB" w:rsidRPr="00F15ABB" w:rsidRDefault="00F15ABB" w:rsidP="00F15ABB">
      <w:pPr>
        <w:jc w:val="both"/>
        <w:rPr>
          <w:rFonts w:eastAsia="宋体" w:hint="eastAsia"/>
          <w:lang w:eastAsia="zh-CN"/>
        </w:rPr>
      </w:pPr>
      <w:r w:rsidRPr="00F15ABB">
        <w:rPr>
          <w:rFonts w:eastAsia="宋体"/>
          <w:lang w:eastAsia="zh-CN"/>
        </w:rPr>
        <w:t>由机械行业和知识工程领域专家组成，负责技术方案论证、关键技术攻关及质量控制，保障技术创新和成果质量。</w:t>
      </w:r>
    </w:p>
    <w:p w14:paraId="757C3EF3" w14:textId="77777777" w:rsidR="00F15ABB" w:rsidRPr="00F15ABB" w:rsidRDefault="00F15ABB" w:rsidP="00F15ABB">
      <w:pPr>
        <w:jc w:val="both"/>
        <w:rPr>
          <w:rFonts w:eastAsia="宋体" w:hint="eastAsia"/>
          <w:lang w:eastAsia="zh-CN"/>
        </w:rPr>
      </w:pPr>
    </w:p>
    <w:p w14:paraId="3A87E89D" w14:textId="77777777" w:rsidR="00F15ABB" w:rsidRPr="00F15ABB" w:rsidRDefault="00F15ABB" w:rsidP="00F15ABB">
      <w:pPr>
        <w:jc w:val="both"/>
        <w:rPr>
          <w:rFonts w:eastAsia="宋体" w:hint="eastAsia"/>
          <w:lang w:eastAsia="zh-CN"/>
        </w:rPr>
      </w:pPr>
      <w:r w:rsidRPr="00F15ABB">
        <w:rPr>
          <w:rFonts w:eastAsia="宋体"/>
          <w:lang w:eastAsia="zh-CN"/>
        </w:rPr>
        <w:t>实施工作组</w:t>
      </w:r>
    </w:p>
    <w:p w14:paraId="0AF39E17" w14:textId="77777777" w:rsidR="00F15ABB" w:rsidRPr="00F15ABB" w:rsidRDefault="00F15ABB" w:rsidP="00F15ABB">
      <w:pPr>
        <w:jc w:val="both"/>
        <w:rPr>
          <w:rFonts w:eastAsia="宋体" w:hint="eastAsia"/>
          <w:lang w:eastAsia="zh-CN"/>
        </w:rPr>
      </w:pPr>
    </w:p>
    <w:p w14:paraId="3F047DAC" w14:textId="77777777" w:rsidR="00F15ABB" w:rsidRPr="00F15ABB" w:rsidRDefault="00F15ABB" w:rsidP="00F15ABB">
      <w:pPr>
        <w:jc w:val="both"/>
        <w:rPr>
          <w:rFonts w:eastAsia="宋体" w:hint="eastAsia"/>
          <w:lang w:eastAsia="zh-CN"/>
        </w:rPr>
      </w:pPr>
      <w:r w:rsidRPr="00F15ABB">
        <w:rPr>
          <w:rFonts w:eastAsia="宋体"/>
          <w:lang w:eastAsia="zh-CN"/>
        </w:rPr>
        <w:t>具体承担项目执行任务，涵盖数据采集、算法开发、系统集成、应用推广等，负责日常项目管理和进度推进。</w:t>
      </w:r>
    </w:p>
    <w:p w14:paraId="2A55F47F" w14:textId="77777777" w:rsidR="00F15ABB" w:rsidRPr="00F15ABB" w:rsidRDefault="00F15ABB" w:rsidP="00F15ABB">
      <w:pPr>
        <w:jc w:val="both"/>
        <w:rPr>
          <w:rFonts w:eastAsia="宋体" w:hint="eastAsia"/>
          <w:lang w:eastAsia="zh-CN"/>
        </w:rPr>
      </w:pPr>
    </w:p>
    <w:p w14:paraId="3E916AC7" w14:textId="77777777" w:rsidR="00F15ABB" w:rsidRPr="00F15ABB" w:rsidRDefault="00F15ABB" w:rsidP="00F15ABB">
      <w:pPr>
        <w:jc w:val="both"/>
        <w:rPr>
          <w:rFonts w:eastAsia="宋体" w:hint="eastAsia"/>
          <w:lang w:eastAsia="zh-CN"/>
        </w:rPr>
      </w:pPr>
      <w:r w:rsidRPr="00F15ABB">
        <w:rPr>
          <w:rFonts w:eastAsia="宋体"/>
          <w:lang w:eastAsia="zh-CN"/>
        </w:rPr>
        <w:t>此外，建立周期性的项目汇报机制，定期召开协调会，跟踪项目进展和问题解决。推行风险管理与质量控制体系，确保项目按期、保质完成。</w:t>
      </w:r>
    </w:p>
    <w:p w14:paraId="6BBA286F" w14:textId="77777777" w:rsidR="00F15ABB" w:rsidRPr="00F15ABB" w:rsidRDefault="00F15ABB" w:rsidP="00F15ABB">
      <w:pPr>
        <w:jc w:val="both"/>
        <w:rPr>
          <w:rFonts w:eastAsia="宋体" w:hint="eastAsia"/>
          <w:lang w:eastAsia="zh-CN"/>
        </w:rPr>
      </w:pPr>
    </w:p>
    <w:p w14:paraId="5FAE29DA" w14:textId="77777777" w:rsidR="00F15ABB" w:rsidRPr="00F15ABB" w:rsidRDefault="00F15ABB" w:rsidP="00F15ABB">
      <w:pPr>
        <w:jc w:val="both"/>
        <w:rPr>
          <w:rFonts w:eastAsia="宋体" w:hint="eastAsia"/>
          <w:lang w:eastAsia="zh-CN"/>
        </w:rPr>
      </w:pPr>
      <w:r w:rsidRPr="00F15ABB">
        <w:rPr>
          <w:rFonts w:eastAsia="宋体"/>
          <w:lang w:eastAsia="zh-CN"/>
        </w:rPr>
        <w:t>5.4 预期成果</w:t>
      </w:r>
    </w:p>
    <w:p w14:paraId="37887008" w14:textId="77777777" w:rsidR="00F15ABB" w:rsidRPr="00F15ABB" w:rsidRDefault="00F15ABB" w:rsidP="00F15ABB">
      <w:pPr>
        <w:jc w:val="both"/>
        <w:rPr>
          <w:rFonts w:eastAsia="宋体" w:hint="eastAsia"/>
          <w:lang w:eastAsia="zh-CN"/>
        </w:rPr>
      </w:pPr>
      <w:r w:rsidRPr="00F15ABB">
        <w:rPr>
          <w:rFonts w:eastAsia="宋体"/>
          <w:lang w:eastAsia="zh-CN"/>
        </w:rPr>
        <w:t>项目预期实现以下主要成果：</w:t>
      </w:r>
    </w:p>
    <w:p w14:paraId="083EA299" w14:textId="77777777" w:rsidR="00F15ABB" w:rsidRPr="00F15ABB" w:rsidRDefault="00F15ABB" w:rsidP="00F15ABB">
      <w:pPr>
        <w:jc w:val="both"/>
        <w:rPr>
          <w:rFonts w:eastAsia="宋体" w:hint="eastAsia"/>
          <w:lang w:eastAsia="zh-CN"/>
        </w:rPr>
      </w:pPr>
    </w:p>
    <w:p w14:paraId="65F08A31" w14:textId="77777777" w:rsidR="00F15ABB" w:rsidRPr="00F15ABB" w:rsidRDefault="00F15ABB" w:rsidP="00F15ABB">
      <w:pPr>
        <w:jc w:val="both"/>
        <w:rPr>
          <w:rFonts w:eastAsia="宋体" w:hint="eastAsia"/>
          <w:lang w:eastAsia="zh-CN"/>
        </w:rPr>
      </w:pPr>
      <w:r w:rsidRPr="00F15ABB">
        <w:rPr>
          <w:rFonts w:eastAsia="宋体"/>
          <w:lang w:eastAsia="zh-CN"/>
        </w:rPr>
        <w:t>机械行业知识图谱1套</w:t>
      </w:r>
    </w:p>
    <w:p w14:paraId="57F265FF" w14:textId="77777777" w:rsidR="00F15ABB" w:rsidRPr="00F15ABB" w:rsidRDefault="00F15ABB" w:rsidP="00F15ABB">
      <w:pPr>
        <w:jc w:val="both"/>
        <w:rPr>
          <w:rFonts w:eastAsia="宋体" w:hint="eastAsia"/>
          <w:lang w:eastAsia="zh-CN"/>
        </w:rPr>
      </w:pPr>
    </w:p>
    <w:p w14:paraId="093FCC92" w14:textId="77777777" w:rsidR="00F15ABB" w:rsidRPr="00F15ABB" w:rsidRDefault="00F15ABB" w:rsidP="00F15ABB">
      <w:pPr>
        <w:jc w:val="both"/>
        <w:rPr>
          <w:rFonts w:eastAsia="宋体" w:hint="eastAsia"/>
          <w:lang w:eastAsia="zh-CN"/>
        </w:rPr>
      </w:pPr>
      <w:r w:rsidRPr="00F15ABB">
        <w:rPr>
          <w:rFonts w:eastAsia="宋体"/>
          <w:lang w:eastAsia="zh-CN"/>
        </w:rPr>
        <w:lastRenderedPageBreak/>
        <w:t>覆盖机械设备、零部件、工艺流程、维护知识等核心领域，具备良好的扩展性和更新机制。</w:t>
      </w:r>
    </w:p>
    <w:p w14:paraId="6F97A3D9" w14:textId="77777777" w:rsidR="00F15ABB" w:rsidRPr="00F15ABB" w:rsidRDefault="00F15ABB" w:rsidP="00F15ABB">
      <w:pPr>
        <w:jc w:val="both"/>
        <w:rPr>
          <w:rFonts w:eastAsia="宋体" w:hint="eastAsia"/>
          <w:lang w:eastAsia="zh-CN"/>
        </w:rPr>
      </w:pPr>
    </w:p>
    <w:p w14:paraId="2775BF7C" w14:textId="77777777" w:rsidR="00F15ABB" w:rsidRPr="00F15ABB" w:rsidRDefault="00F15ABB" w:rsidP="00F15ABB">
      <w:pPr>
        <w:jc w:val="both"/>
        <w:rPr>
          <w:rFonts w:eastAsia="宋体" w:hint="eastAsia"/>
          <w:lang w:eastAsia="zh-CN"/>
        </w:rPr>
      </w:pPr>
      <w:r w:rsidRPr="00F15ABB">
        <w:rPr>
          <w:rFonts w:eastAsia="宋体"/>
          <w:lang w:eastAsia="zh-CN"/>
        </w:rPr>
        <w:t>多模态知识应用系统1套</w:t>
      </w:r>
    </w:p>
    <w:p w14:paraId="6B3FB111" w14:textId="77777777" w:rsidR="00F15ABB" w:rsidRPr="00F15ABB" w:rsidRDefault="00F15ABB" w:rsidP="00F15ABB">
      <w:pPr>
        <w:jc w:val="both"/>
        <w:rPr>
          <w:rFonts w:eastAsia="宋体" w:hint="eastAsia"/>
          <w:lang w:eastAsia="zh-CN"/>
        </w:rPr>
      </w:pPr>
    </w:p>
    <w:p w14:paraId="0578BBC9" w14:textId="77777777" w:rsidR="00F15ABB" w:rsidRPr="00F15ABB" w:rsidRDefault="00F15ABB" w:rsidP="00F15ABB">
      <w:pPr>
        <w:jc w:val="both"/>
        <w:rPr>
          <w:rFonts w:eastAsia="宋体" w:hint="eastAsia"/>
          <w:lang w:eastAsia="zh-CN"/>
        </w:rPr>
      </w:pPr>
      <w:r w:rsidRPr="00F15ABB">
        <w:rPr>
          <w:rFonts w:eastAsia="宋体"/>
          <w:lang w:eastAsia="zh-CN"/>
        </w:rPr>
        <w:t>支持文本、图像、三维模型等多模态知识的智能检索、问答、辅助决策，满足机械企业智能制造和运维需求。</w:t>
      </w:r>
    </w:p>
    <w:p w14:paraId="03C8C2FF" w14:textId="77777777" w:rsidR="00F15ABB" w:rsidRPr="00F15ABB" w:rsidRDefault="00F15ABB" w:rsidP="00F15ABB">
      <w:pPr>
        <w:jc w:val="both"/>
        <w:rPr>
          <w:rFonts w:eastAsia="宋体" w:hint="eastAsia"/>
          <w:lang w:eastAsia="zh-CN"/>
        </w:rPr>
      </w:pPr>
    </w:p>
    <w:p w14:paraId="47ED7439" w14:textId="77777777" w:rsidR="00F15ABB" w:rsidRPr="00F15ABB" w:rsidRDefault="00F15ABB" w:rsidP="00F15ABB">
      <w:pPr>
        <w:jc w:val="both"/>
        <w:rPr>
          <w:rFonts w:eastAsia="宋体" w:hint="eastAsia"/>
          <w:lang w:eastAsia="zh-CN"/>
        </w:rPr>
      </w:pPr>
      <w:r w:rsidRPr="00F15ABB">
        <w:rPr>
          <w:rFonts w:eastAsia="宋体"/>
          <w:lang w:eastAsia="zh-CN"/>
        </w:rPr>
        <w:t>发明专利2-3项</w:t>
      </w:r>
    </w:p>
    <w:p w14:paraId="7B908266" w14:textId="77777777" w:rsidR="00F15ABB" w:rsidRPr="00F15ABB" w:rsidRDefault="00F15ABB" w:rsidP="00F15ABB">
      <w:pPr>
        <w:jc w:val="both"/>
        <w:rPr>
          <w:rFonts w:eastAsia="宋体" w:hint="eastAsia"/>
          <w:lang w:eastAsia="zh-CN"/>
        </w:rPr>
      </w:pPr>
    </w:p>
    <w:p w14:paraId="71E77F22" w14:textId="77777777" w:rsidR="00F15ABB" w:rsidRPr="00F15ABB" w:rsidRDefault="00F15ABB" w:rsidP="00F15ABB">
      <w:pPr>
        <w:jc w:val="both"/>
        <w:rPr>
          <w:rFonts w:eastAsia="宋体" w:hint="eastAsia"/>
          <w:lang w:eastAsia="zh-CN"/>
        </w:rPr>
      </w:pPr>
      <w:r w:rsidRPr="00F15ABB">
        <w:rPr>
          <w:rFonts w:eastAsia="宋体"/>
          <w:lang w:eastAsia="zh-CN"/>
        </w:rPr>
        <w:t>围绕多模态知识抽取、知识图谱动态更新、多模态语义理解等关键技术，形成核心知识产权。</w:t>
      </w:r>
    </w:p>
    <w:p w14:paraId="590533C3" w14:textId="77777777" w:rsidR="00F15ABB" w:rsidRPr="00F15ABB" w:rsidRDefault="00F15ABB" w:rsidP="00F15ABB">
      <w:pPr>
        <w:jc w:val="both"/>
        <w:rPr>
          <w:rFonts w:eastAsia="宋体" w:hint="eastAsia"/>
          <w:lang w:eastAsia="zh-CN"/>
        </w:rPr>
      </w:pPr>
    </w:p>
    <w:p w14:paraId="379F95C9" w14:textId="77777777" w:rsidR="00F15ABB" w:rsidRPr="00F15ABB" w:rsidRDefault="00F15ABB" w:rsidP="00F15ABB">
      <w:pPr>
        <w:jc w:val="both"/>
        <w:rPr>
          <w:rFonts w:eastAsia="宋体" w:hint="eastAsia"/>
          <w:lang w:eastAsia="zh-CN"/>
        </w:rPr>
      </w:pPr>
      <w:r w:rsidRPr="00F15ABB">
        <w:rPr>
          <w:rFonts w:eastAsia="宋体"/>
          <w:lang w:eastAsia="zh-CN"/>
        </w:rPr>
        <w:t>软件著作权3-5项</w:t>
      </w:r>
    </w:p>
    <w:p w14:paraId="0042009D" w14:textId="77777777" w:rsidR="00F15ABB" w:rsidRPr="00F15ABB" w:rsidRDefault="00F15ABB" w:rsidP="00F15ABB">
      <w:pPr>
        <w:jc w:val="both"/>
        <w:rPr>
          <w:rFonts w:eastAsia="宋体" w:hint="eastAsia"/>
          <w:lang w:eastAsia="zh-CN"/>
        </w:rPr>
      </w:pPr>
    </w:p>
    <w:p w14:paraId="7F1E2A2C" w14:textId="77777777" w:rsidR="00F15ABB" w:rsidRPr="00F15ABB" w:rsidRDefault="00F15ABB" w:rsidP="00F15ABB">
      <w:pPr>
        <w:jc w:val="both"/>
        <w:rPr>
          <w:rFonts w:eastAsia="宋体" w:hint="eastAsia"/>
          <w:lang w:eastAsia="zh-CN"/>
        </w:rPr>
      </w:pPr>
      <w:r w:rsidRPr="00F15ABB">
        <w:rPr>
          <w:rFonts w:eastAsia="宋体"/>
          <w:lang w:eastAsia="zh-CN"/>
        </w:rPr>
        <w:t>包括知识图谱构建平台、应用系统软件及相关工具，确保软件成果的合法权益。</w:t>
      </w:r>
    </w:p>
    <w:p w14:paraId="4344E175" w14:textId="77777777" w:rsidR="00F15ABB" w:rsidRPr="00F15ABB" w:rsidRDefault="00F15ABB" w:rsidP="00F15ABB">
      <w:pPr>
        <w:jc w:val="both"/>
        <w:rPr>
          <w:rFonts w:eastAsia="宋体" w:hint="eastAsia"/>
          <w:lang w:eastAsia="zh-CN"/>
        </w:rPr>
      </w:pPr>
    </w:p>
    <w:p w14:paraId="448A16F3" w14:textId="77777777" w:rsidR="00F15ABB" w:rsidRPr="00F15ABB" w:rsidRDefault="00F15ABB" w:rsidP="00F15ABB">
      <w:pPr>
        <w:jc w:val="both"/>
        <w:rPr>
          <w:rFonts w:eastAsia="宋体" w:hint="eastAsia"/>
          <w:lang w:eastAsia="zh-CN"/>
        </w:rPr>
      </w:pPr>
      <w:r w:rsidRPr="00F15ABB">
        <w:rPr>
          <w:rFonts w:eastAsia="宋体"/>
          <w:lang w:eastAsia="zh-CN"/>
        </w:rPr>
        <w:t>技术报告1份</w:t>
      </w:r>
    </w:p>
    <w:p w14:paraId="009F5321" w14:textId="77777777" w:rsidR="00F15ABB" w:rsidRPr="00F15ABB" w:rsidRDefault="00F15ABB" w:rsidP="00F15ABB">
      <w:pPr>
        <w:jc w:val="both"/>
        <w:rPr>
          <w:rFonts w:eastAsia="宋体" w:hint="eastAsia"/>
          <w:lang w:eastAsia="zh-CN"/>
        </w:rPr>
      </w:pPr>
    </w:p>
    <w:p w14:paraId="7B44CD36" w14:textId="77777777" w:rsidR="00F15ABB" w:rsidRPr="00F15ABB" w:rsidRDefault="00F15ABB" w:rsidP="00F15ABB">
      <w:pPr>
        <w:jc w:val="both"/>
        <w:rPr>
          <w:rFonts w:eastAsia="宋体" w:hint="eastAsia"/>
          <w:lang w:eastAsia="zh-CN"/>
        </w:rPr>
      </w:pPr>
      <w:r w:rsidRPr="00F15ABB">
        <w:rPr>
          <w:rFonts w:eastAsia="宋体"/>
          <w:lang w:eastAsia="zh-CN"/>
        </w:rPr>
        <w:t>系统总结项目技术路线、关键技术突破、应用效果及推广方案，形成项目技术文档。</w:t>
      </w:r>
    </w:p>
    <w:p w14:paraId="1981819D" w14:textId="77777777" w:rsidR="00F15ABB" w:rsidRPr="00F15ABB" w:rsidRDefault="00F15ABB" w:rsidP="00F15ABB">
      <w:pPr>
        <w:jc w:val="both"/>
        <w:rPr>
          <w:rFonts w:eastAsia="宋体" w:hint="eastAsia"/>
          <w:lang w:eastAsia="zh-CN"/>
        </w:rPr>
      </w:pPr>
    </w:p>
    <w:p w14:paraId="18561FC1" w14:textId="77777777" w:rsidR="00F15ABB" w:rsidRPr="00F15ABB" w:rsidRDefault="00F15ABB" w:rsidP="00F15ABB">
      <w:pPr>
        <w:jc w:val="both"/>
        <w:rPr>
          <w:rFonts w:eastAsia="宋体" w:hint="eastAsia"/>
          <w:lang w:eastAsia="zh-CN"/>
        </w:rPr>
      </w:pPr>
      <w:r w:rsidRPr="00F15ABB">
        <w:rPr>
          <w:rFonts w:eastAsia="宋体"/>
          <w:lang w:eastAsia="zh-CN"/>
        </w:rPr>
        <w:t>应用示范案例2-3个</w:t>
      </w:r>
    </w:p>
    <w:p w14:paraId="3B0D0009" w14:textId="77777777" w:rsidR="00F15ABB" w:rsidRPr="00F15ABB" w:rsidRDefault="00F15ABB" w:rsidP="00F15ABB">
      <w:pPr>
        <w:jc w:val="both"/>
        <w:rPr>
          <w:rFonts w:eastAsia="宋体" w:hint="eastAsia"/>
          <w:lang w:eastAsia="zh-CN"/>
        </w:rPr>
      </w:pPr>
    </w:p>
    <w:p w14:paraId="6C86E778" w14:textId="621A3F97" w:rsidR="002369AC" w:rsidRPr="00F15ABB" w:rsidRDefault="00F15ABB">
      <w:pPr>
        <w:jc w:val="both"/>
        <w:rPr>
          <w:rFonts w:eastAsia="宋体" w:hint="eastAsia"/>
          <w:lang w:eastAsia="zh-CN"/>
        </w:rPr>
      </w:pPr>
      <w:r w:rsidRPr="00F15ABB">
        <w:rPr>
          <w:rFonts w:eastAsia="宋体"/>
          <w:lang w:eastAsia="zh-CN"/>
        </w:rPr>
        <w:t>在典型机械制造企业实现知识图谱及应用系统的成功部署，形成可复制推广的示范经验。</w:t>
      </w:r>
    </w:p>
    <w:sectPr w:rsidR="002369AC" w:rsidRPr="00F15AB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051B7" w14:textId="77777777" w:rsidR="0081197E" w:rsidRDefault="0081197E" w:rsidP="00195C19">
      <w:pPr>
        <w:spacing w:after="0" w:line="240" w:lineRule="auto"/>
        <w:rPr>
          <w:rFonts w:hint="eastAsia"/>
        </w:rPr>
      </w:pPr>
      <w:r>
        <w:separator/>
      </w:r>
    </w:p>
  </w:endnote>
  <w:endnote w:type="continuationSeparator" w:id="0">
    <w:p w14:paraId="277EA412" w14:textId="77777777" w:rsidR="0081197E" w:rsidRDefault="0081197E" w:rsidP="00195C1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1905F" w14:textId="77777777" w:rsidR="0081197E" w:rsidRDefault="0081197E" w:rsidP="00195C19">
      <w:pPr>
        <w:spacing w:after="0" w:line="240" w:lineRule="auto"/>
        <w:rPr>
          <w:rFonts w:hint="eastAsia"/>
        </w:rPr>
      </w:pPr>
      <w:r>
        <w:separator/>
      </w:r>
    </w:p>
  </w:footnote>
  <w:footnote w:type="continuationSeparator" w:id="0">
    <w:p w14:paraId="0655BFC0" w14:textId="77777777" w:rsidR="0081197E" w:rsidRDefault="0081197E" w:rsidP="00195C1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04185644">
    <w:abstractNumId w:val="8"/>
  </w:num>
  <w:num w:numId="2" w16cid:durableId="349189076">
    <w:abstractNumId w:val="6"/>
  </w:num>
  <w:num w:numId="3" w16cid:durableId="101655739">
    <w:abstractNumId w:val="5"/>
  </w:num>
  <w:num w:numId="4" w16cid:durableId="492258964">
    <w:abstractNumId w:val="4"/>
  </w:num>
  <w:num w:numId="5" w16cid:durableId="98456484">
    <w:abstractNumId w:val="7"/>
  </w:num>
  <w:num w:numId="6" w16cid:durableId="1758745375">
    <w:abstractNumId w:val="3"/>
  </w:num>
  <w:num w:numId="7" w16cid:durableId="46415914">
    <w:abstractNumId w:val="2"/>
  </w:num>
  <w:num w:numId="8" w16cid:durableId="585186447">
    <w:abstractNumId w:val="1"/>
  </w:num>
  <w:num w:numId="9" w16cid:durableId="2838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C8"/>
    <w:rsid w:val="00034616"/>
    <w:rsid w:val="0006063C"/>
    <w:rsid w:val="00132F9D"/>
    <w:rsid w:val="0015074B"/>
    <w:rsid w:val="00195C19"/>
    <w:rsid w:val="001A413B"/>
    <w:rsid w:val="002369AC"/>
    <w:rsid w:val="00263BF0"/>
    <w:rsid w:val="0029639D"/>
    <w:rsid w:val="0031070C"/>
    <w:rsid w:val="00326F90"/>
    <w:rsid w:val="003F29F9"/>
    <w:rsid w:val="004E0054"/>
    <w:rsid w:val="00516F83"/>
    <w:rsid w:val="00593871"/>
    <w:rsid w:val="006C54DE"/>
    <w:rsid w:val="006E3961"/>
    <w:rsid w:val="00716FD2"/>
    <w:rsid w:val="007E272A"/>
    <w:rsid w:val="0081197E"/>
    <w:rsid w:val="00AA1D8D"/>
    <w:rsid w:val="00B47730"/>
    <w:rsid w:val="00CB0664"/>
    <w:rsid w:val="00F15ABB"/>
    <w:rsid w:val="00FB62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DE54CE"/>
  <w14:defaultImageDpi w14:val="300"/>
  <w15:docId w15:val="{4444E502-2FE3-4F87-AB89-08BF4693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95C19"/>
    <w:rPr>
      <w:rFonts w:ascii="宋体" w:hAnsi="宋体"/>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78934">
      <w:bodyDiv w:val="1"/>
      <w:marLeft w:val="0"/>
      <w:marRight w:val="0"/>
      <w:marTop w:val="0"/>
      <w:marBottom w:val="0"/>
      <w:divBdr>
        <w:top w:val="none" w:sz="0" w:space="0" w:color="auto"/>
        <w:left w:val="none" w:sz="0" w:space="0" w:color="auto"/>
        <w:bottom w:val="none" w:sz="0" w:space="0" w:color="auto"/>
        <w:right w:val="none" w:sz="0" w:space="0" w:color="auto"/>
      </w:divBdr>
      <w:divsChild>
        <w:div w:id="764886251">
          <w:marLeft w:val="0"/>
          <w:marRight w:val="0"/>
          <w:marTop w:val="0"/>
          <w:marBottom w:val="0"/>
          <w:divBdr>
            <w:top w:val="none" w:sz="0" w:space="0" w:color="auto"/>
            <w:left w:val="none" w:sz="0" w:space="0" w:color="auto"/>
            <w:bottom w:val="none" w:sz="0" w:space="0" w:color="auto"/>
            <w:right w:val="none" w:sz="0" w:space="0" w:color="auto"/>
          </w:divBdr>
          <w:divsChild>
            <w:div w:id="15925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2345">
      <w:bodyDiv w:val="1"/>
      <w:marLeft w:val="0"/>
      <w:marRight w:val="0"/>
      <w:marTop w:val="0"/>
      <w:marBottom w:val="0"/>
      <w:divBdr>
        <w:top w:val="none" w:sz="0" w:space="0" w:color="auto"/>
        <w:left w:val="none" w:sz="0" w:space="0" w:color="auto"/>
        <w:bottom w:val="none" w:sz="0" w:space="0" w:color="auto"/>
        <w:right w:val="none" w:sz="0" w:space="0" w:color="auto"/>
      </w:divBdr>
      <w:divsChild>
        <w:div w:id="1146821907">
          <w:marLeft w:val="0"/>
          <w:marRight w:val="0"/>
          <w:marTop w:val="0"/>
          <w:marBottom w:val="0"/>
          <w:divBdr>
            <w:top w:val="none" w:sz="0" w:space="0" w:color="auto"/>
            <w:left w:val="none" w:sz="0" w:space="0" w:color="auto"/>
            <w:bottom w:val="none" w:sz="0" w:space="0" w:color="auto"/>
            <w:right w:val="none" w:sz="0" w:space="0" w:color="auto"/>
          </w:divBdr>
          <w:divsChild>
            <w:div w:id="3326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34</Pages>
  <Words>6849</Words>
  <Characters>7124</Characters>
  <Application>Microsoft Office Word</Application>
  <DocSecurity>0</DocSecurity>
  <Lines>474</Lines>
  <Paragraphs>450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林松 刘</cp:lastModifiedBy>
  <cp:revision>9</cp:revision>
  <dcterms:created xsi:type="dcterms:W3CDTF">2013-12-23T23:15:00Z</dcterms:created>
  <dcterms:modified xsi:type="dcterms:W3CDTF">2025-08-14T10:15:00Z</dcterms:modified>
  <cp:category/>
</cp:coreProperties>
</file>